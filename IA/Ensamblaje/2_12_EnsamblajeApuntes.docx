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C24C" w14:textId="77777777" w:rsidR="00DA3A7A" w:rsidRPr="00AC4E84" w:rsidRDefault="00125FD5" w:rsidP="00AC4E84">
      <w:pPr>
        <w:pStyle w:val="Ttulo1"/>
        <w:spacing w:before="240" w:line="259" w:lineRule="auto"/>
        <w:ind w:left="426" w:hanging="426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Ensamblaje en Machine Learning</w:t>
      </w:r>
    </w:p>
    <w:p w14:paraId="37CF97C1" w14:textId="77777777"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1. Introducción al Ensamblaje</w:t>
      </w:r>
    </w:p>
    <w:p w14:paraId="31FD9F28" w14:textId="77777777" w:rsidR="00DA3A7A" w:rsidRPr="00AC4E84" w:rsidRDefault="00125FD5" w:rsidP="00AC4E84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 xml:space="preserve">El ensamblaje en machine learning es una técnica que combina las predicciones de varios modelos (conocidos como modelos base o débiles) para generar una predicción más precisa y robusta. El objetivo principal es mejorar el rendimiento general, aprovechando la sabiduría colectiva. Un ejemplo intuitivo es cómo se toman decisiones grupales: la combinación de múltiples perspectivas a menudo </w:t>
      </w:r>
      <w:proofErr w:type="gramStart"/>
      <w:r w:rsidRPr="00AC4E84">
        <w:rPr>
          <w:sz w:val="20"/>
          <w:szCs w:val="20"/>
        </w:rPr>
        <w:t>produce</w:t>
      </w:r>
      <w:proofErr w:type="gramEnd"/>
      <w:r w:rsidRPr="00AC4E84">
        <w:rPr>
          <w:sz w:val="20"/>
          <w:szCs w:val="20"/>
        </w:rPr>
        <w:t xml:space="preserve"> mejores resultados que depender de un solo individuo.</w:t>
      </w:r>
    </w:p>
    <w:p w14:paraId="69CF856A" w14:textId="77777777" w:rsidR="00DA3A7A" w:rsidRPr="00AC4E84" w:rsidRDefault="00125FD5" w:rsidP="00AC4E84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>En machine learning, esta técnica se utiliza principalmente para resolver problemas de clasificación y regresión. Los ensamblajes suelen ser más robustos frente a sobreajuste y ruido en los datos.</w:t>
      </w:r>
    </w:p>
    <w:p w14:paraId="593E2313" w14:textId="77777777"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2. Características Principales del Ensamblaje</w:t>
      </w:r>
    </w:p>
    <w:p w14:paraId="6C725A74" w14:textId="77777777" w:rsidR="00A415F0" w:rsidRPr="00AC4E84" w:rsidRDefault="00125FD5" w:rsidP="00396156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 xml:space="preserve">Las </w:t>
      </w:r>
      <w:proofErr w:type="spellStart"/>
      <w:r w:rsidRPr="00AC4E84">
        <w:rPr>
          <w:sz w:val="20"/>
          <w:szCs w:val="20"/>
        </w:rPr>
        <w:t>principales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características</w:t>
      </w:r>
      <w:proofErr w:type="spellEnd"/>
      <w:r w:rsidRPr="00AC4E84">
        <w:rPr>
          <w:sz w:val="20"/>
          <w:szCs w:val="20"/>
        </w:rPr>
        <w:t xml:space="preserve"> del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incluyen</w:t>
      </w:r>
      <w:proofErr w:type="spellEnd"/>
      <w:r w:rsidRPr="00AC4E84">
        <w:rPr>
          <w:sz w:val="20"/>
          <w:szCs w:val="20"/>
        </w:rPr>
        <w:t>:</w:t>
      </w:r>
    </w:p>
    <w:p w14:paraId="1C6AA196" w14:textId="77777777" w:rsidR="00A415F0" w:rsidRPr="00AC4E84" w:rsidRDefault="00125FD5" w:rsidP="00740EF6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proofErr w:type="spellStart"/>
      <w:r w:rsidRPr="00AC4E84">
        <w:rPr>
          <w:b/>
          <w:bCs/>
          <w:sz w:val="20"/>
          <w:szCs w:val="20"/>
        </w:rPr>
        <w:t>Mejora</w:t>
      </w:r>
      <w:proofErr w:type="spellEnd"/>
      <w:r w:rsidRPr="00AC4E84">
        <w:rPr>
          <w:b/>
          <w:bCs/>
          <w:sz w:val="20"/>
          <w:szCs w:val="20"/>
        </w:rPr>
        <w:t xml:space="preserve"> de la </w:t>
      </w:r>
      <w:proofErr w:type="spellStart"/>
      <w:r w:rsidRPr="00AC4E84">
        <w:rPr>
          <w:b/>
          <w:bCs/>
          <w:sz w:val="20"/>
          <w:szCs w:val="20"/>
        </w:rPr>
        <w:t>precisión</w:t>
      </w:r>
      <w:proofErr w:type="spellEnd"/>
      <w:r w:rsidRPr="00AC4E84">
        <w:rPr>
          <w:sz w:val="20"/>
          <w:szCs w:val="20"/>
        </w:rPr>
        <w:t xml:space="preserve">: al combinar </w:t>
      </w:r>
      <w:proofErr w:type="spellStart"/>
      <w:r w:rsidRPr="00AC4E84">
        <w:rPr>
          <w:sz w:val="20"/>
          <w:szCs w:val="20"/>
        </w:rPr>
        <w:t>múltiples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, se </w:t>
      </w:r>
      <w:proofErr w:type="spellStart"/>
      <w:r w:rsidRPr="00AC4E84">
        <w:rPr>
          <w:sz w:val="20"/>
          <w:szCs w:val="20"/>
        </w:rPr>
        <w:t>reducen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errores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predicción</w:t>
      </w:r>
      <w:proofErr w:type="spellEnd"/>
      <w:r w:rsidRPr="00AC4E84">
        <w:rPr>
          <w:sz w:val="20"/>
          <w:szCs w:val="20"/>
        </w:rPr>
        <w:t>.</w:t>
      </w:r>
    </w:p>
    <w:p w14:paraId="7196EF88" w14:textId="77777777" w:rsidR="00A415F0" w:rsidRPr="00AC4E84" w:rsidRDefault="00125FD5" w:rsidP="00740EF6">
      <w:pPr>
        <w:pStyle w:val="Prrafodelista"/>
        <w:numPr>
          <w:ilvl w:val="0"/>
          <w:numId w:val="18"/>
        </w:numPr>
        <w:jc w:val="both"/>
        <w:rPr>
          <w:sz w:val="20"/>
          <w:szCs w:val="20"/>
        </w:rPr>
      </w:pPr>
      <w:proofErr w:type="spellStart"/>
      <w:r w:rsidRPr="00AC4E84">
        <w:rPr>
          <w:b/>
          <w:bCs/>
          <w:sz w:val="20"/>
          <w:szCs w:val="20"/>
        </w:rPr>
        <w:t>Robustez</w:t>
      </w:r>
      <w:proofErr w:type="spellEnd"/>
      <w:r w:rsidRPr="00AC4E84">
        <w:rPr>
          <w:sz w:val="20"/>
          <w:szCs w:val="20"/>
        </w:rPr>
        <w:t xml:space="preserve">: reduce el </w:t>
      </w:r>
      <w:proofErr w:type="spellStart"/>
      <w:r w:rsidRPr="00AC4E84">
        <w:rPr>
          <w:sz w:val="20"/>
          <w:szCs w:val="20"/>
        </w:rPr>
        <w:t>impacto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débiles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incorrectos</w:t>
      </w:r>
      <w:proofErr w:type="spellEnd"/>
      <w:r w:rsidRPr="00AC4E84">
        <w:rPr>
          <w:sz w:val="20"/>
          <w:szCs w:val="20"/>
        </w:rPr>
        <w:t>.</w:t>
      </w:r>
    </w:p>
    <w:p w14:paraId="3FD47B80" w14:textId="143E5EFB" w:rsidR="00DA3A7A" w:rsidRPr="00AC4E84" w:rsidRDefault="00125FD5" w:rsidP="00AC4E84">
      <w:pPr>
        <w:pStyle w:val="Prrafodelista"/>
        <w:numPr>
          <w:ilvl w:val="0"/>
          <w:numId w:val="18"/>
        </w:numPr>
        <w:spacing w:after="0"/>
        <w:jc w:val="both"/>
        <w:rPr>
          <w:sz w:val="20"/>
          <w:szCs w:val="20"/>
        </w:rPr>
      </w:pPr>
      <w:proofErr w:type="spellStart"/>
      <w:r w:rsidRPr="00AC4E84">
        <w:rPr>
          <w:b/>
          <w:bCs/>
          <w:sz w:val="20"/>
          <w:szCs w:val="20"/>
        </w:rPr>
        <w:t>Flexibilidad</w:t>
      </w:r>
      <w:proofErr w:type="spellEnd"/>
      <w:r w:rsidRPr="00AC4E84">
        <w:rPr>
          <w:sz w:val="20"/>
          <w:szCs w:val="20"/>
        </w:rPr>
        <w:t xml:space="preserve">: se </w:t>
      </w:r>
      <w:proofErr w:type="spellStart"/>
      <w:r w:rsidRPr="00AC4E84">
        <w:rPr>
          <w:sz w:val="20"/>
          <w:szCs w:val="20"/>
        </w:rPr>
        <w:t>pueden</w:t>
      </w:r>
      <w:proofErr w:type="spellEnd"/>
      <w:r w:rsidRPr="00AC4E84">
        <w:rPr>
          <w:sz w:val="20"/>
          <w:szCs w:val="20"/>
        </w:rPr>
        <w:t xml:space="preserve"> usar diversas técnicas como bagging, boosting y stacking.</w:t>
      </w:r>
    </w:p>
    <w:p w14:paraId="37CE8306" w14:textId="36D3BAD2" w:rsidR="00A40B3D" w:rsidRPr="00AC4E84" w:rsidRDefault="00A40B3D" w:rsidP="00AC4E84">
      <w:pPr>
        <w:spacing w:after="0"/>
        <w:jc w:val="both"/>
        <w:rPr>
          <w:sz w:val="20"/>
          <w:szCs w:val="20"/>
        </w:rPr>
      </w:pPr>
      <w:r w:rsidRPr="00AC4E84">
        <w:rPr>
          <w:sz w:val="20"/>
          <w:szCs w:val="20"/>
        </w:rPr>
        <w:t xml:space="preserve">Las </w:t>
      </w:r>
      <w:proofErr w:type="spellStart"/>
      <w:r w:rsidRPr="00AC4E84">
        <w:rPr>
          <w:sz w:val="20"/>
          <w:szCs w:val="20"/>
        </w:rPr>
        <w:t>desventajas</w:t>
      </w:r>
      <w:proofErr w:type="spellEnd"/>
      <w:r w:rsidRPr="00AC4E84">
        <w:rPr>
          <w:sz w:val="20"/>
          <w:szCs w:val="20"/>
        </w:rPr>
        <w:t xml:space="preserve"> que Podemos </w:t>
      </w:r>
      <w:proofErr w:type="spellStart"/>
      <w:r w:rsidRPr="00AC4E84">
        <w:rPr>
          <w:sz w:val="20"/>
          <w:szCs w:val="20"/>
        </w:rPr>
        <w:t>encontrar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estos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procesos</w:t>
      </w:r>
      <w:proofErr w:type="spellEnd"/>
      <w:r w:rsidRPr="00AC4E84">
        <w:rPr>
          <w:sz w:val="20"/>
          <w:szCs w:val="20"/>
        </w:rPr>
        <w:t>:</w:t>
      </w:r>
    </w:p>
    <w:p w14:paraId="287E1CC6" w14:textId="77777777" w:rsidR="00A40B3D" w:rsidRPr="00AC4E84" w:rsidRDefault="00A40B3D" w:rsidP="00740EF6">
      <w:pPr>
        <w:pStyle w:val="Prrafode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s-ES_tradnl" w:eastAsia="es-ES_tradnl"/>
        </w:rPr>
      </w:pPr>
      <w:r w:rsidRPr="00AC4E84">
        <w:rPr>
          <w:rFonts w:ascii="Times New Roman" w:eastAsia="Times New Roman" w:hAnsi="Times New Roman" w:cs="Times New Roman"/>
          <w:sz w:val="20"/>
          <w:szCs w:val="20"/>
          <w:lang w:val="es-ES_tradnl" w:eastAsia="es-ES_tradnl"/>
        </w:rPr>
        <w:t>Mayor complejidad computacional</w:t>
      </w:r>
    </w:p>
    <w:p w14:paraId="73B2DCC8" w14:textId="0DAF81EE" w:rsidR="00A40B3D" w:rsidRPr="00AC4E84" w:rsidRDefault="00A40B3D" w:rsidP="00740EF6">
      <w:pPr>
        <w:pStyle w:val="Prrafodelista"/>
        <w:numPr>
          <w:ilvl w:val="0"/>
          <w:numId w:val="20"/>
        </w:numPr>
        <w:jc w:val="both"/>
        <w:rPr>
          <w:sz w:val="20"/>
          <w:szCs w:val="20"/>
        </w:rPr>
      </w:pPr>
      <w:r w:rsidRPr="00AC4E84">
        <w:rPr>
          <w:rFonts w:ascii="Times New Roman" w:eastAsia="Times New Roman" w:hAnsi="Times New Roman" w:cs="Times New Roman"/>
          <w:sz w:val="20"/>
          <w:szCs w:val="20"/>
          <w:lang w:val="es-ES_tradnl" w:eastAsia="es-ES_tradnl"/>
        </w:rPr>
        <w:t>Riesgo de sobreajuste si no se configura correctamente.</w:t>
      </w:r>
    </w:p>
    <w:p w14:paraId="5592B10B" w14:textId="77777777"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3. Cuándo Utilizar Ensamblaje</w:t>
      </w:r>
    </w:p>
    <w:p w14:paraId="3788750D" w14:textId="77777777" w:rsidR="00396156" w:rsidRPr="00AC4E84" w:rsidRDefault="00125FD5" w:rsidP="00AC4E84">
      <w:p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El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 xml:space="preserve"> es </w:t>
      </w:r>
      <w:proofErr w:type="spellStart"/>
      <w:r w:rsidRPr="00AC4E84">
        <w:rPr>
          <w:sz w:val="20"/>
          <w:szCs w:val="20"/>
        </w:rPr>
        <w:t>útil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situaciones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donde</w:t>
      </w:r>
      <w:proofErr w:type="spellEnd"/>
      <w:r w:rsidRPr="00AC4E84">
        <w:rPr>
          <w:sz w:val="20"/>
          <w:szCs w:val="20"/>
        </w:rPr>
        <w:t>:</w:t>
      </w:r>
    </w:p>
    <w:p w14:paraId="5D0E939D" w14:textId="77777777" w:rsidR="00396156" w:rsidRPr="00AC4E84" w:rsidRDefault="00125FD5" w:rsidP="00AC4E8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El </w:t>
      </w:r>
      <w:proofErr w:type="spellStart"/>
      <w:r w:rsidRPr="00AC4E84">
        <w:rPr>
          <w:sz w:val="20"/>
          <w:szCs w:val="20"/>
        </w:rPr>
        <w:t>rendimiento</w:t>
      </w:r>
      <w:proofErr w:type="spellEnd"/>
      <w:r w:rsidRPr="00AC4E84">
        <w:rPr>
          <w:sz w:val="20"/>
          <w:szCs w:val="20"/>
        </w:rPr>
        <w:t xml:space="preserve"> de un </w:t>
      </w:r>
      <w:proofErr w:type="spellStart"/>
      <w:r w:rsidRPr="00AC4E84">
        <w:rPr>
          <w:sz w:val="20"/>
          <w:szCs w:val="20"/>
        </w:rPr>
        <w:t>modelo</w:t>
      </w:r>
      <w:proofErr w:type="spellEnd"/>
      <w:r w:rsidRPr="00AC4E84">
        <w:rPr>
          <w:sz w:val="20"/>
          <w:szCs w:val="20"/>
        </w:rPr>
        <w:t xml:space="preserve"> individual no es </w:t>
      </w:r>
      <w:proofErr w:type="spellStart"/>
      <w:r w:rsidRPr="00AC4E84">
        <w:rPr>
          <w:sz w:val="20"/>
          <w:szCs w:val="20"/>
        </w:rPr>
        <w:t>suficiente</w:t>
      </w:r>
      <w:proofErr w:type="spellEnd"/>
      <w:r w:rsidRPr="00AC4E84">
        <w:rPr>
          <w:sz w:val="20"/>
          <w:szCs w:val="20"/>
        </w:rPr>
        <w:t>.</w:t>
      </w:r>
    </w:p>
    <w:p w14:paraId="58BA27A8" w14:textId="77777777" w:rsidR="00396156" w:rsidRPr="00AC4E84" w:rsidRDefault="00125FD5" w:rsidP="00AC4E8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Se dispone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ruido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características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complejas</w:t>
      </w:r>
      <w:proofErr w:type="spellEnd"/>
      <w:r w:rsidRPr="00AC4E84">
        <w:rPr>
          <w:sz w:val="20"/>
          <w:szCs w:val="20"/>
        </w:rPr>
        <w:t>.</w:t>
      </w:r>
    </w:p>
    <w:p w14:paraId="66D3E805" w14:textId="03E02C20" w:rsidR="00396156" w:rsidRPr="00AC4E84" w:rsidRDefault="00125FD5" w:rsidP="00AC4E8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Se </w:t>
      </w:r>
      <w:proofErr w:type="spellStart"/>
      <w:r w:rsidRPr="00AC4E84">
        <w:rPr>
          <w:sz w:val="20"/>
          <w:szCs w:val="20"/>
        </w:rPr>
        <w:t>necesita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mejorar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estabilidad</w:t>
      </w:r>
      <w:proofErr w:type="spellEnd"/>
      <w:r w:rsidRPr="00AC4E84">
        <w:rPr>
          <w:sz w:val="20"/>
          <w:szCs w:val="20"/>
        </w:rPr>
        <w:t xml:space="preserve"> y la </w:t>
      </w:r>
      <w:proofErr w:type="spellStart"/>
      <w:r w:rsidRPr="00AC4E84">
        <w:rPr>
          <w:sz w:val="20"/>
          <w:szCs w:val="20"/>
        </w:rPr>
        <w:t>precisión</w:t>
      </w:r>
      <w:proofErr w:type="spellEnd"/>
      <w:r w:rsidRPr="00AC4E84">
        <w:rPr>
          <w:sz w:val="20"/>
          <w:szCs w:val="20"/>
        </w:rPr>
        <w:t xml:space="preserve"> del </w:t>
      </w:r>
      <w:proofErr w:type="spellStart"/>
      <w:r w:rsidRPr="00AC4E84">
        <w:rPr>
          <w:sz w:val="20"/>
          <w:szCs w:val="20"/>
        </w:rPr>
        <w:t>modelo</w:t>
      </w:r>
      <w:proofErr w:type="spellEnd"/>
      <w:r w:rsidRPr="00AC4E84">
        <w:rPr>
          <w:sz w:val="20"/>
          <w:szCs w:val="20"/>
        </w:rPr>
        <w:t>.</w:t>
      </w:r>
      <w:r w:rsidR="00396156" w:rsidRPr="00AC4E84">
        <w:rPr>
          <w:sz w:val="20"/>
          <w:szCs w:val="20"/>
        </w:rPr>
        <w:t xml:space="preserve"> </w:t>
      </w:r>
    </w:p>
    <w:p w14:paraId="15A5780F" w14:textId="0721E957" w:rsidR="00A40B3D" w:rsidRPr="00AC4E84" w:rsidRDefault="00125FD5" w:rsidP="00AC4E84">
      <w:p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Por </w:t>
      </w:r>
      <w:proofErr w:type="spellStart"/>
      <w:r w:rsidRPr="00AC4E84">
        <w:rPr>
          <w:sz w:val="20"/>
          <w:szCs w:val="20"/>
        </w:rPr>
        <w:t>ejemplo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tareas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clasificación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imágenes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predicción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financiera</w:t>
      </w:r>
      <w:proofErr w:type="spellEnd"/>
      <w:r w:rsidRPr="00AC4E84">
        <w:rPr>
          <w:sz w:val="20"/>
          <w:szCs w:val="20"/>
        </w:rPr>
        <w:t>.</w:t>
      </w:r>
    </w:p>
    <w:p w14:paraId="252FFC5E" w14:textId="77777777" w:rsidR="00DA3A7A" w:rsidRPr="00AC4E84" w:rsidRDefault="00125FD5" w:rsidP="00AC4E84">
      <w:pPr>
        <w:pStyle w:val="Ttulo1"/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4. Cómo Implementarlo</w:t>
      </w:r>
    </w:p>
    <w:p w14:paraId="4C3C5A2A" w14:textId="5A9F6D40" w:rsidR="007244C5" w:rsidRPr="00AC4E84" w:rsidRDefault="00125FD5" w:rsidP="007B79F8">
      <w:pPr>
        <w:rPr>
          <w:sz w:val="20"/>
          <w:szCs w:val="20"/>
        </w:rPr>
      </w:pPr>
      <w:r w:rsidRPr="00AC4E84">
        <w:rPr>
          <w:sz w:val="20"/>
          <w:szCs w:val="20"/>
        </w:rPr>
        <w:t xml:space="preserve">El ensamblaje se implementa utilizando bibliotecas como Scikit-learn. </w:t>
      </w:r>
      <w:proofErr w:type="spellStart"/>
      <w:r w:rsidRPr="00AC4E84">
        <w:rPr>
          <w:sz w:val="20"/>
          <w:szCs w:val="20"/>
        </w:rPr>
        <w:t>Aquí</w:t>
      </w:r>
      <w:proofErr w:type="spellEnd"/>
      <w:r w:rsidRPr="00AC4E84">
        <w:rPr>
          <w:sz w:val="20"/>
          <w:szCs w:val="20"/>
        </w:rPr>
        <w:t xml:space="preserve"> hay un </w:t>
      </w:r>
      <w:proofErr w:type="spellStart"/>
      <w:r w:rsidRPr="00AC4E84">
        <w:rPr>
          <w:sz w:val="20"/>
          <w:szCs w:val="20"/>
        </w:rPr>
        <w:t>ejemplo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práctico</w:t>
      </w:r>
      <w:proofErr w:type="spellEnd"/>
      <w:r w:rsidRPr="00AC4E84">
        <w:rPr>
          <w:sz w:val="20"/>
          <w:szCs w:val="20"/>
        </w:rPr>
        <w:t xml:space="preserve"> de Random Forest</w:t>
      </w:r>
      <w:r w:rsidR="007B79F8" w:rsidRPr="00AC4E84">
        <w:rPr>
          <w:sz w:val="20"/>
          <w:szCs w:val="20"/>
        </w:rPr>
        <w:t xml:space="preserve">. </w:t>
      </w:r>
      <w:proofErr w:type="spellStart"/>
      <w:r w:rsidR="007B79F8" w:rsidRPr="00AC4E84">
        <w:rPr>
          <w:sz w:val="20"/>
          <w:szCs w:val="20"/>
        </w:rPr>
        <w:t>En</w:t>
      </w:r>
      <w:proofErr w:type="spellEnd"/>
      <w:r w:rsidR="007B79F8" w:rsidRPr="00AC4E84">
        <w:rPr>
          <w:sz w:val="20"/>
          <w:szCs w:val="20"/>
        </w:rPr>
        <w:t xml:space="preserve"> </w:t>
      </w:r>
      <w:proofErr w:type="spellStart"/>
      <w:r w:rsidR="007B79F8" w:rsidRPr="00AC4E84">
        <w:rPr>
          <w:sz w:val="20"/>
          <w:szCs w:val="20"/>
        </w:rPr>
        <w:t>este</w:t>
      </w:r>
      <w:proofErr w:type="spellEnd"/>
      <w:r w:rsidR="007B79F8" w:rsidRPr="00AC4E84">
        <w:rPr>
          <w:sz w:val="20"/>
          <w:szCs w:val="20"/>
        </w:rPr>
        <w:t xml:space="preserve"> </w:t>
      </w:r>
      <w:proofErr w:type="spellStart"/>
      <w:r w:rsidR="007B79F8" w:rsidRPr="00AC4E84">
        <w:rPr>
          <w:sz w:val="20"/>
          <w:szCs w:val="20"/>
        </w:rPr>
        <w:t>ejemplo</w:t>
      </w:r>
      <w:proofErr w:type="spellEnd"/>
      <w:r w:rsidR="007B79F8" w:rsidRPr="00AC4E84">
        <w:rPr>
          <w:sz w:val="20"/>
          <w:szCs w:val="20"/>
        </w:rPr>
        <w:t xml:space="preserve">, el Random Forest </w:t>
      </w:r>
      <w:proofErr w:type="spellStart"/>
      <w:r w:rsidR="007B79F8" w:rsidRPr="00AC4E84">
        <w:rPr>
          <w:sz w:val="20"/>
          <w:szCs w:val="20"/>
        </w:rPr>
        <w:t>combina</w:t>
      </w:r>
      <w:proofErr w:type="spellEnd"/>
      <w:r w:rsidR="007B79F8" w:rsidRPr="00AC4E84">
        <w:rPr>
          <w:sz w:val="20"/>
          <w:szCs w:val="20"/>
        </w:rPr>
        <w:t xml:space="preserve"> </w:t>
      </w:r>
      <w:proofErr w:type="spellStart"/>
      <w:r w:rsidR="007B79F8" w:rsidRPr="00AC4E84">
        <w:rPr>
          <w:sz w:val="20"/>
          <w:szCs w:val="20"/>
        </w:rPr>
        <w:t>múltiples</w:t>
      </w:r>
      <w:proofErr w:type="spellEnd"/>
      <w:r w:rsidR="007B79F8" w:rsidRPr="00AC4E84">
        <w:rPr>
          <w:sz w:val="20"/>
          <w:szCs w:val="20"/>
        </w:rPr>
        <w:t xml:space="preserve"> </w:t>
      </w:r>
      <w:proofErr w:type="spellStart"/>
      <w:r w:rsidR="007B79F8" w:rsidRPr="00AC4E84">
        <w:rPr>
          <w:sz w:val="20"/>
          <w:szCs w:val="20"/>
        </w:rPr>
        <w:t>árboles</w:t>
      </w:r>
      <w:proofErr w:type="spellEnd"/>
      <w:r w:rsidR="007B79F8" w:rsidRPr="00AC4E84">
        <w:rPr>
          <w:sz w:val="20"/>
          <w:szCs w:val="20"/>
        </w:rPr>
        <w:t xml:space="preserve"> de </w:t>
      </w:r>
      <w:proofErr w:type="spellStart"/>
      <w:r w:rsidR="007B79F8" w:rsidRPr="00AC4E84">
        <w:rPr>
          <w:sz w:val="20"/>
          <w:szCs w:val="20"/>
        </w:rPr>
        <w:t>decisión</w:t>
      </w:r>
      <w:proofErr w:type="spellEnd"/>
      <w:r w:rsidR="007B79F8" w:rsidRPr="00AC4E84">
        <w:rPr>
          <w:sz w:val="20"/>
          <w:szCs w:val="20"/>
        </w:rPr>
        <w:t xml:space="preserve"> para </w:t>
      </w:r>
      <w:proofErr w:type="spellStart"/>
      <w:r w:rsidR="007B79F8" w:rsidRPr="00AC4E84">
        <w:rPr>
          <w:sz w:val="20"/>
          <w:szCs w:val="20"/>
        </w:rPr>
        <w:t>mejorar</w:t>
      </w:r>
      <w:proofErr w:type="spellEnd"/>
      <w:r w:rsidR="007B79F8" w:rsidRPr="00AC4E84">
        <w:rPr>
          <w:sz w:val="20"/>
          <w:szCs w:val="20"/>
        </w:rPr>
        <w:t xml:space="preserve"> la </w:t>
      </w:r>
      <w:proofErr w:type="spellStart"/>
      <w:r w:rsidR="007B79F8" w:rsidRPr="00AC4E84">
        <w:rPr>
          <w:sz w:val="20"/>
          <w:szCs w:val="20"/>
        </w:rPr>
        <w:t>precisión</w:t>
      </w:r>
      <w:proofErr w:type="spellEnd"/>
      <w:r w:rsidR="007B79F8" w:rsidRPr="00AC4E84">
        <w:rPr>
          <w:sz w:val="20"/>
          <w:szCs w:val="20"/>
        </w:rPr>
        <w:t>.</w:t>
      </w:r>
    </w:p>
    <w:p w14:paraId="5AE8F360" w14:textId="40B47710" w:rsidR="00A40B3D" w:rsidRPr="00AC4E84" w:rsidRDefault="00125FD5" w:rsidP="00A40B3D">
      <w:pPr>
        <w:shd w:val="clear" w:color="auto" w:fill="000000" w:themeFill="text1"/>
        <w:ind w:left="720"/>
        <w:rPr>
          <w:sz w:val="16"/>
          <w:szCs w:val="16"/>
          <w:shd w:val="clear" w:color="auto" w:fill="000000" w:themeFill="text1"/>
        </w:rPr>
      </w:pPr>
      <w:r w:rsidRPr="00AC4E84">
        <w:rPr>
          <w:sz w:val="16"/>
          <w:szCs w:val="16"/>
          <w:shd w:val="clear" w:color="auto" w:fill="000000" w:themeFill="text1"/>
        </w:rPr>
        <w:br/>
        <w:t xml:space="preserve">from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sklearn.ensemble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import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RandomForestClassifier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from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sklearn.datasets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import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load_iris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from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sklearn.model_selection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import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train_test_split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Cargar</w:t>
      </w:r>
      <w:proofErr w:type="spellEnd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datos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X, y =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load_iris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(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return_X_y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=True)</w:t>
      </w:r>
      <w:r w:rsidRPr="00AC4E84">
        <w:rPr>
          <w:sz w:val="16"/>
          <w:szCs w:val="16"/>
          <w:shd w:val="clear" w:color="auto" w:fill="000000" w:themeFill="text1"/>
        </w:rPr>
        <w:br/>
      </w:r>
      <w:proofErr w:type="spellStart"/>
      <w:r w:rsidRPr="00AC4E84">
        <w:rPr>
          <w:sz w:val="16"/>
          <w:szCs w:val="16"/>
          <w:shd w:val="clear" w:color="auto" w:fill="000000" w:themeFill="text1"/>
        </w:rPr>
        <w:t>X_train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X_test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y_train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y_test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 =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train_test_split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(X, y,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test_size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=0.2,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random_state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=42)</w:t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# Crear y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entrenar</w:t>
      </w:r>
      <w:proofErr w:type="spellEnd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modelo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 xml:space="preserve">model =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RandomForestClassifier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(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n_estimators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=100,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random_state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=42)</w:t>
      </w:r>
      <w:r w:rsidRPr="00AC4E84">
        <w:rPr>
          <w:sz w:val="16"/>
          <w:szCs w:val="16"/>
          <w:shd w:val="clear" w:color="auto" w:fill="000000" w:themeFill="text1"/>
        </w:rPr>
        <w:br/>
      </w:r>
      <w:proofErr w:type="spellStart"/>
      <w:r w:rsidRPr="00AC4E84">
        <w:rPr>
          <w:sz w:val="16"/>
          <w:szCs w:val="16"/>
          <w:shd w:val="clear" w:color="auto" w:fill="000000" w:themeFill="text1"/>
        </w:rPr>
        <w:t>model.fit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(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X_train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 xml:space="preserve">, </w:t>
      </w:r>
      <w:proofErr w:type="spellStart"/>
      <w:r w:rsidRPr="00AC4E84">
        <w:rPr>
          <w:sz w:val="16"/>
          <w:szCs w:val="16"/>
          <w:shd w:val="clear" w:color="auto" w:fill="000000" w:themeFill="text1"/>
        </w:rPr>
        <w:t>y_train</w:t>
      </w:r>
      <w:proofErr w:type="spellEnd"/>
      <w:r w:rsidRPr="00AC4E84">
        <w:rPr>
          <w:sz w:val="16"/>
          <w:szCs w:val="16"/>
          <w:shd w:val="clear" w:color="auto" w:fill="000000" w:themeFill="text1"/>
        </w:rPr>
        <w:t>)</w:t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sz w:val="16"/>
          <w:szCs w:val="16"/>
          <w:shd w:val="clear" w:color="auto" w:fill="000000" w:themeFill="text1"/>
        </w:rPr>
        <w:br/>
      </w:r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Evaluar</w:t>
      </w:r>
      <w:proofErr w:type="spellEnd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  <w:shd w:val="clear" w:color="auto" w:fill="000000" w:themeFill="text1"/>
        </w:rPr>
        <w:t>modelo</w:t>
      </w:r>
      <w:proofErr w:type="spellEnd"/>
      <w:r w:rsidRPr="00AC4E84">
        <w:rPr>
          <w:sz w:val="16"/>
          <w:szCs w:val="16"/>
          <w:shd w:val="clear" w:color="auto" w:fill="000000" w:themeFill="text1"/>
        </w:rPr>
        <w:br/>
        <w:t>accuracy = model.score(X_test, y_test)</w:t>
      </w:r>
      <w:r w:rsidRPr="00AC4E84">
        <w:rPr>
          <w:sz w:val="16"/>
          <w:szCs w:val="16"/>
          <w:shd w:val="clear" w:color="auto" w:fill="000000" w:themeFill="text1"/>
        </w:rPr>
        <w:br/>
        <w:t>print(f'Precisión: {accuracy:.2f}')</w:t>
      </w:r>
    </w:p>
    <w:p w14:paraId="25FDB462" w14:textId="78FE29E2" w:rsidR="00A40B3D" w:rsidRPr="00AC4E84" w:rsidRDefault="00A40B3D" w:rsidP="00AC4E84">
      <w:pPr>
        <w:pStyle w:val="Ttulo1"/>
        <w:numPr>
          <w:ilvl w:val="0"/>
          <w:numId w:val="7"/>
        </w:numPr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lastRenderedPageBreak/>
        <w:t>Consideraciones</w:t>
      </w:r>
      <w:proofErr w:type="spellEnd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Prácticas</w:t>
      </w:r>
      <w:proofErr w:type="spellEnd"/>
    </w:p>
    <w:p w14:paraId="6D02B800" w14:textId="77777777" w:rsidR="00A40B3D" w:rsidRPr="00AC4E84" w:rsidRDefault="00A40B3D" w:rsidP="00AC4E84">
      <w:p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Aspectos</w:t>
      </w:r>
      <w:proofErr w:type="spellEnd"/>
      <w:r w:rsidRPr="00AC4E84">
        <w:rPr>
          <w:sz w:val="20"/>
          <w:szCs w:val="20"/>
        </w:rPr>
        <w:t xml:space="preserve"> a </w:t>
      </w:r>
      <w:proofErr w:type="spellStart"/>
      <w:r w:rsidRPr="00AC4E84">
        <w:rPr>
          <w:sz w:val="20"/>
          <w:szCs w:val="20"/>
        </w:rPr>
        <w:t>tener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cuenta</w:t>
      </w:r>
      <w:proofErr w:type="spellEnd"/>
      <w:r w:rsidRPr="00AC4E84">
        <w:rPr>
          <w:sz w:val="20"/>
          <w:szCs w:val="20"/>
        </w:rPr>
        <w:t xml:space="preserve"> al usar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>:</w:t>
      </w:r>
    </w:p>
    <w:p w14:paraId="1C59B956" w14:textId="77777777" w:rsidR="00A40B3D" w:rsidRPr="00AC4E84" w:rsidRDefault="00A40B3D" w:rsidP="00AC4E84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Requiere</w:t>
      </w:r>
      <w:proofErr w:type="spellEnd"/>
      <w:r w:rsidRPr="00AC4E84">
        <w:rPr>
          <w:sz w:val="20"/>
          <w:szCs w:val="20"/>
        </w:rPr>
        <w:t xml:space="preserve"> mayor </w:t>
      </w:r>
      <w:proofErr w:type="spellStart"/>
      <w:r w:rsidRPr="00AC4E84">
        <w:rPr>
          <w:sz w:val="20"/>
          <w:szCs w:val="20"/>
        </w:rPr>
        <w:t>capacidad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computacional</w:t>
      </w:r>
      <w:proofErr w:type="spellEnd"/>
      <w:r w:rsidRPr="00AC4E84">
        <w:rPr>
          <w:sz w:val="20"/>
          <w:szCs w:val="20"/>
        </w:rPr>
        <w:t>.</w:t>
      </w:r>
    </w:p>
    <w:p w14:paraId="3927C9EC" w14:textId="77777777" w:rsidR="00A40B3D" w:rsidRPr="00AC4E84" w:rsidRDefault="00A40B3D" w:rsidP="00AC4E84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Puede</w:t>
      </w:r>
      <w:proofErr w:type="spellEnd"/>
      <w:r w:rsidRPr="00AC4E84">
        <w:rPr>
          <w:sz w:val="20"/>
          <w:szCs w:val="20"/>
        </w:rPr>
        <w:t xml:space="preserve"> ser </w:t>
      </w:r>
      <w:proofErr w:type="spellStart"/>
      <w:r w:rsidRPr="00AC4E84">
        <w:rPr>
          <w:sz w:val="20"/>
          <w:szCs w:val="20"/>
        </w:rPr>
        <w:t>complicado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ajustar</w:t>
      </w:r>
      <w:proofErr w:type="spellEnd"/>
      <w:r w:rsidRPr="00AC4E84">
        <w:rPr>
          <w:sz w:val="20"/>
          <w:szCs w:val="20"/>
        </w:rPr>
        <w:t xml:space="preserve"> los hiperparámetros de </w:t>
      </w:r>
      <w:proofErr w:type="spellStart"/>
      <w:r w:rsidRPr="00AC4E84">
        <w:rPr>
          <w:sz w:val="20"/>
          <w:szCs w:val="20"/>
        </w:rPr>
        <w:t>todos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base.</w:t>
      </w:r>
    </w:p>
    <w:p w14:paraId="735DB557" w14:textId="2F230D89" w:rsidR="00A40B3D" w:rsidRPr="00AC4E84" w:rsidRDefault="00A40B3D" w:rsidP="00AC4E84">
      <w:pPr>
        <w:pStyle w:val="Prrafodelista"/>
        <w:numPr>
          <w:ilvl w:val="0"/>
          <w:numId w:val="21"/>
        </w:num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Es </w:t>
      </w:r>
      <w:proofErr w:type="spellStart"/>
      <w:r w:rsidRPr="00AC4E84">
        <w:rPr>
          <w:sz w:val="20"/>
          <w:szCs w:val="20"/>
        </w:rPr>
        <w:t>importante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verificar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independencia</w:t>
      </w:r>
      <w:proofErr w:type="spellEnd"/>
      <w:r w:rsidRPr="00AC4E84">
        <w:rPr>
          <w:sz w:val="20"/>
          <w:szCs w:val="20"/>
        </w:rPr>
        <w:t xml:space="preserve"> de los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 para </w:t>
      </w:r>
      <w:proofErr w:type="spellStart"/>
      <w:r w:rsidRPr="00AC4E84">
        <w:rPr>
          <w:sz w:val="20"/>
          <w:szCs w:val="20"/>
        </w:rPr>
        <w:t>maximizar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efectividad</w:t>
      </w:r>
      <w:proofErr w:type="spellEnd"/>
      <w:r w:rsidRPr="00AC4E84">
        <w:rPr>
          <w:sz w:val="20"/>
          <w:szCs w:val="20"/>
        </w:rPr>
        <w:t>.</w:t>
      </w:r>
    </w:p>
    <w:p w14:paraId="167C329A" w14:textId="764515F2" w:rsidR="00DA3A7A" w:rsidRPr="00AC4E84" w:rsidRDefault="00125FD5" w:rsidP="00AC4E84">
      <w:pPr>
        <w:pStyle w:val="Ttulo1"/>
        <w:numPr>
          <w:ilvl w:val="0"/>
          <w:numId w:val="7"/>
        </w:numPr>
        <w:spacing w:before="24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Técnicas</w:t>
      </w:r>
      <w:proofErr w:type="spellEnd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t>Específicas</w:t>
      </w:r>
      <w:proofErr w:type="spellEnd"/>
    </w:p>
    <w:p w14:paraId="7F470D57" w14:textId="63D7D1CB" w:rsidR="005970B2" w:rsidRPr="00AC4E84" w:rsidRDefault="005970B2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proofErr w:type="spellStart"/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Clasificador</w:t>
      </w:r>
      <w:proofErr w:type="spellEnd"/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 xml:space="preserve"> por </w:t>
      </w:r>
      <w:proofErr w:type="spellStart"/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Votos</w:t>
      </w:r>
      <w:proofErr w:type="spellEnd"/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 xml:space="preserve"> - Voting Classifier</w:t>
      </w:r>
    </w:p>
    <w:p w14:paraId="31CE5576" w14:textId="77777777" w:rsidR="005970B2" w:rsidRPr="002E5934" w:rsidRDefault="005970B2" w:rsidP="00AC4E84">
      <w:pPr>
        <w:tabs>
          <w:tab w:val="num" w:pos="1080"/>
        </w:tabs>
        <w:spacing w:after="0" w:line="240" w:lineRule="auto"/>
        <w:rPr>
          <w:sz w:val="20"/>
          <w:szCs w:val="20"/>
        </w:rPr>
      </w:pPr>
      <w:r w:rsidRPr="002E5934">
        <w:rPr>
          <w:sz w:val="20"/>
          <w:szCs w:val="20"/>
        </w:rPr>
        <w:t xml:space="preserve">Un </w:t>
      </w:r>
      <w:proofErr w:type="spellStart"/>
      <w:r w:rsidRPr="002E5934">
        <w:rPr>
          <w:sz w:val="20"/>
          <w:szCs w:val="20"/>
        </w:rPr>
        <w:t>clasificador</w:t>
      </w:r>
      <w:proofErr w:type="spellEnd"/>
      <w:r w:rsidRPr="002E5934">
        <w:rPr>
          <w:sz w:val="20"/>
          <w:szCs w:val="20"/>
        </w:rPr>
        <w:t xml:space="preserve"> de </w:t>
      </w:r>
      <w:proofErr w:type="spellStart"/>
      <w:r w:rsidRPr="002E5934">
        <w:rPr>
          <w:sz w:val="20"/>
          <w:szCs w:val="20"/>
        </w:rPr>
        <w:t>votos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combina</w:t>
      </w:r>
      <w:proofErr w:type="spellEnd"/>
      <w:r w:rsidRPr="002E5934">
        <w:rPr>
          <w:sz w:val="20"/>
          <w:szCs w:val="20"/>
        </w:rPr>
        <w:t xml:space="preserve"> las </w:t>
      </w:r>
      <w:proofErr w:type="spellStart"/>
      <w:r w:rsidRPr="002E5934">
        <w:rPr>
          <w:sz w:val="20"/>
          <w:szCs w:val="20"/>
        </w:rPr>
        <w:t>predicciones</w:t>
      </w:r>
      <w:proofErr w:type="spellEnd"/>
      <w:r w:rsidRPr="002E5934">
        <w:rPr>
          <w:sz w:val="20"/>
          <w:szCs w:val="20"/>
        </w:rPr>
        <w:t xml:space="preserve"> de </w:t>
      </w:r>
      <w:proofErr w:type="spellStart"/>
      <w:r w:rsidRPr="002E5934">
        <w:rPr>
          <w:sz w:val="20"/>
          <w:szCs w:val="20"/>
        </w:rPr>
        <w:t>múltiples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modelos</w:t>
      </w:r>
      <w:proofErr w:type="spellEnd"/>
      <w:r w:rsidRPr="002E5934">
        <w:rPr>
          <w:sz w:val="20"/>
          <w:szCs w:val="20"/>
        </w:rPr>
        <w:t xml:space="preserve"> base y </w:t>
      </w:r>
      <w:proofErr w:type="spellStart"/>
      <w:r w:rsidRPr="002E5934">
        <w:rPr>
          <w:sz w:val="20"/>
          <w:szCs w:val="20"/>
        </w:rPr>
        <w:t>elige</w:t>
      </w:r>
      <w:proofErr w:type="spellEnd"/>
      <w:r w:rsidRPr="002E5934">
        <w:rPr>
          <w:sz w:val="20"/>
          <w:szCs w:val="20"/>
        </w:rPr>
        <w:t xml:space="preserve"> la </w:t>
      </w:r>
      <w:proofErr w:type="spellStart"/>
      <w:r w:rsidRPr="002E5934">
        <w:rPr>
          <w:sz w:val="20"/>
          <w:szCs w:val="20"/>
        </w:rPr>
        <w:t>predicción</w:t>
      </w:r>
      <w:proofErr w:type="spellEnd"/>
      <w:r w:rsidRPr="002E5934">
        <w:rPr>
          <w:sz w:val="20"/>
          <w:szCs w:val="20"/>
        </w:rPr>
        <w:t xml:space="preserve"> final </w:t>
      </w:r>
      <w:proofErr w:type="spellStart"/>
      <w:r w:rsidRPr="002E5934">
        <w:rPr>
          <w:sz w:val="20"/>
          <w:szCs w:val="20"/>
        </w:rPr>
        <w:t>mediante</w:t>
      </w:r>
      <w:proofErr w:type="spellEnd"/>
      <w:r w:rsidRPr="002E5934">
        <w:rPr>
          <w:sz w:val="20"/>
          <w:szCs w:val="20"/>
        </w:rPr>
        <w:t>:</w:t>
      </w:r>
    </w:p>
    <w:p w14:paraId="53B16D27" w14:textId="77777777" w:rsidR="005970B2" w:rsidRPr="002E5934" w:rsidRDefault="005970B2" w:rsidP="00AC4E84">
      <w:pPr>
        <w:numPr>
          <w:ilvl w:val="0"/>
          <w:numId w:val="8"/>
        </w:numPr>
        <w:tabs>
          <w:tab w:val="num" w:pos="1800"/>
        </w:tabs>
        <w:spacing w:after="0" w:line="240" w:lineRule="auto"/>
        <w:rPr>
          <w:rFonts w:cstheme="majorHAnsi"/>
          <w:sz w:val="20"/>
          <w:szCs w:val="20"/>
        </w:rPr>
      </w:pPr>
      <w:r w:rsidRPr="002E5934">
        <w:rPr>
          <w:rStyle w:val="Textoennegrita"/>
          <w:rFonts w:cstheme="majorHAnsi"/>
          <w:sz w:val="20"/>
          <w:szCs w:val="20"/>
        </w:rPr>
        <w:t>Hard Voting</w:t>
      </w:r>
      <w:r w:rsidRPr="002E5934">
        <w:rPr>
          <w:rFonts w:cstheme="majorHAnsi"/>
          <w:sz w:val="20"/>
          <w:szCs w:val="20"/>
        </w:rPr>
        <w:t xml:space="preserve">: </w:t>
      </w:r>
      <w:proofErr w:type="spellStart"/>
      <w:r w:rsidRPr="002E5934">
        <w:rPr>
          <w:rFonts w:cstheme="majorHAnsi"/>
          <w:sz w:val="20"/>
          <w:szCs w:val="20"/>
        </w:rPr>
        <w:t>Predicción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basada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en</w:t>
      </w:r>
      <w:proofErr w:type="spellEnd"/>
      <w:r w:rsidRPr="002E5934">
        <w:rPr>
          <w:rFonts w:cstheme="majorHAnsi"/>
          <w:sz w:val="20"/>
          <w:szCs w:val="20"/>
        </w:rPr>
        <w:t xml:space="preserve"> la </w:t>
      </w:r>
      <w:proofErr w:type="spellStart"/>
      <w:r w:rsidRPr="002E5934">
        <w:rPr>
          <w:rFonts w:cstheme="majorHAnsi"/>
          <w:sz w:val="20"/>
          <w:szCs w:val="20"/>
        </w:rPr>
        <w:t>mayoría</w:t>
      </w:r>
      <w:proofErr w:type="spellEnd"/>
      <w:r w:rsidRPr="002E5934">
        <w:rPr>
          <w:rFonts w:cstheme="majorHAnsi"/>
          <w:sz w:val="20"/>
          <w:szCs w:val="20"/>
        </w:rPr>
        <w:t xml:space="preserve"> de </w:t>
      </w:r>
      <w:proofErr w:type="spellStart"/>
      <w:r w:rsidRPr="002E5934">
        <w:rPr>
          <w:rFonts w:cstheme="majorHAnsi"/>
          <w:sz w:val="20"/>
          <w:szCs w:val="20"/>
        </w:rPr>
        <w:t>votos</w:t>
      </w:r>
      <w:proofErr w:type="spellEnd"/>
      <w:r w:rsidRPr="002E5934">
        <w:rPr>
          <w:rFonts w:cstheme="majorHAnsi"/>
          <w:sz w:val="20"/>
          <w:szCs w:val="20"/>
        </w:rPr>
        <w:t xml:space="preserve"> (</w:t>
      </w:r>
      <w:proofErr w:type="spellStart"/>
      <w:r w:rsidRPr="002E5934">
        <w:rPr>
          <w:rFonts w:cstheme="majorHAnsi"/>
          <w:sz w:val="20"/>
          <w:szCs w:val="20"/>
        </w:rPr>
        <w:t>clase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más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votada</w:t>
      </w:r>
      <w:proofErr w:type="spellEnd"/>
      <w:r w:rsidRPr="002E5934">
        <w:rPr>
          <w:rFonts w:cstheme="majorHAnsi"/>
          <w:sz w:val="20"/>
          <w:szCs w:val="20"/>
        </w:rPr>
        <w:t>).</w:t>
      </w:r>
    </w:p>
    <w:p w14:paraId="58B5507A" w14:textId="77777777" w:rsidR="005970B2" w:rsidRPr="002E5934" w:rsidRDefault="005970B2" w:rsidP="00AC4E84">
      <w:pPr>
        <w:numPr>
          <w:ilvl w:val="0"/>
          <w:numId w:val="8"/>
        </w:numPr>
        <w:tabs>
          <w:tab w:val="num" w:pos="1800"/>
        </w:tabs>
        <w:spacing w:after="0" w:line="240" w:lineRule="auto"/>
        <w:rPr>
          <w:rFonts w:cstheme="majorHAnsi"/>
          <w:sz w:val="20"/>
          <w:szCs w:val="20"/>
        </w:rPr>
      </w:pPr>
      <w:r w:rsidRPr="002E5934">
        <w:rPr>
          <w:rStyle w:val="Textoennegrita"/>
          <w:rFonts w:cstheme="majorHAnsi"/>
          <w:sz w:val="20"/>
          <w:szCs w:val="20"/>
        </w:rPr>
        <w:t>Soft Voting</w:t>
      </w:r>
      <w:r w:rsidRPr="002E5934">
        <w:rPr>
          <w:rFonts w:cstheme="majorHAnsi"/>
          <w:sz w:val="20"/>
          <w:szCs w:val="20"/>
        </w:rPr>
        <w:t xml:space="preserve">: </w:t>
      </w:r>
      <w:proofErr w:type="spellStart"/>
      <w:r w:rsidRPr="002E5934">
        <w:rPr>
          <w:rFonts w:cstheme="majorHAnsi"/>
          <w:sz w:val="20"/>
          <w:szCs w:val="20"/>
        </w:rPr>
        <w:t>Promedia</w:t>
      </w:r>
      <w:proofErr w:type="spellEnd"/>
      <w:r w:rsidRPr="002E5934">
        <w:rPr>
          <w:rFonts w:cstheme="majorHAnsi"/>
          <w:sz w:val="20"/>
          <w:szCs w:val="20"/>
        </w:rPr>
        <w:t xml:space="preserve"> las </w:t>
      </w:r>
      <w:proofErr w:type="spellStart"/>
      <w:r w:rsidRPr="002E5934">
        <w:rPr>
          <w:rFonts w:cstheme="majorHAnsi"/>
          <w:sz w:val="20"/>
          <w:szCs w:val="20"/>
        </w:rPr>
        <w:t>probabilidades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predichas</w:t>
      </w:r>
      <w:proofErr w:type="spellEnd"/>
      <w:r w:rsidRPr="002E5934">
        <w:rPr>
          <w:rFonts w:cstheme="majorHAnsi"/>
          <w:sz w:val="20"/>
          <w:szCs w:val="20"/>
        </w:rPr>
        <w:t xml:space="preserve"> y </w:t>
      </w:r>
      <w:proofErr w:type="spellStart"/>
      <w:r w:rsidRPr="002E5934">
        <w:rPr>
          <w:rFonts w:cstheme="majorHAnsi"/>
          <w:sz w:val="20"/>
          <w:szCs w:val="20"/>
        </w:rPr>
        <w:t>selecciona</w:t>
      </w:r>
      <w:proofErr w:type="spellEnd"/>
      <w:r w:rsidRPr="002E5934">
        <w:rPr>
          <w:rFonts w:cstheme="majorHAnsi"/>
          <w:sz w:val="20"/>
          <w:szCs w:val="20"/>
        </w:rPr>
        <w:t xml:space="preserve"> la </w:t>
      </w:r>
      <w:proofErr w:type="spellStart"/>
      <w:r w:rsidRPr="002E5934">
        <w:rPr>
          <w:rFonts w:cstheme="majorHAnsi"/>
          <w:sz w:val="20"/>
          <w:szCs w:val="20"/>
        </w:rPr>
        <w:t>clase</w:t>
      </w:r>
      <w:proofErr w:type="spellEnd"/>
      <w:r w:rsidRPr="002E5934">
        <w:rPr>
          <w:rFonts w:cstheme="majorHAnsi"/>
          <w:sz w:val="20"/>
          <w:szCs w:val="20"/>
        </w:rPr>
        <w:t xml:space="preserve"> con la </w:t>
      </w:r>
      <w:proofErr w:type="spellStart"/>
      <w:r w:rsidRPr="002E5934">
        <w:rPr>
          <w:rFonts w:cstheme="majorHAnsi"/>
          <w:sz w:val="20"/>
          <w:szCs w:val="20"/>
        </w:rPr>
        <w:t>probabilidad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más</w:t>
      </w:r>
      <w:proofErr w:type="spellEnd"/>
      <w:r w:rsidRPr="002E5934">
        <w:rPr>
          <w:rFonts w:cstheme="majorHAnsi"/>
          <w:sz w:val="20"/>
          <w:szCs w:val="20"/>
        </w:rPr>
        <w:t xml:space="preserve"> </w:t>
      </w:r>
      <w:proofErr w:type="spellStart"/>
      <w:r w:rsidRPr="002E5934">
        <w:rPr>
          <w:rFonts w:cstheme="majorHAnsi"/>
          <w:sz w:val="20"/>
          <w:szCs w:val="20"/>
        </w:rPr>
        <w:t>alta.</w:t>
      </w:r>
      <w:proofErr w:type="spellEnd"/>
    </w:p>
    <w:p w14:paraId="3EDD33F5" w14:textId="77777777" w:rsidR="005970B2" w:rsidRPr="002E5934" w:rsidRDefault="005970B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proofErr w:type="gramStart"/>
      <w:r w:rsidRPr="002E593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</w:t>
      </w:r>
      <w:proofErr w:type="spellEnd"/>
      <w:proofErr w:type="gramEnd"/>
      <w:r w:rsidRPr="002E593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usar:</w:t>
      </w:r>
    </w:p>
    <w:p w14:paraId="471F1D76" w14:textId="77777777" w:rsidR="005970B2" w:rsidRPr="002E5934" w:rsidRDefault="005970B2" w:rsidP="00AC4E84">
      <w:pPr>
        <w:numPr>
          <w:ilvl w:val="0"/>
          <w:numId w:val="9"/>
        </w:numPr>
        <w:tabs>
          <w:tab w:val="clear" w:pos="360"/>
          <w:tab w:val="num" w:pos="0"/>
          <w:tab w:val="num" w:pos="1080"/>
        </w:tabs>
        <w:spacing w:after="0" w:line="240" w:lineRule="auto"/>
        <w:rPr>
          <w:sz w:val="20"/>
          <w:szCs w:val="20"/>
        </w:rPr>
      </w:pPr>
      <w:proofErr w:type="spellStart"/>
      <w:r w:rsidRPr="002E5934">
        <w:rPr>
          <w:sz w:val="20"/>
          <w:szCs w:val="20"/>
        </w:rPr>
        <w:t>Cuando</w:t>
      </w:r>
      <w:proofErr w:type="spellEnd"/>
      <w:r w:rsidRPr="002E5934">
        <w:rPr>
          <w:sz w:val="20"/>
          <w:szCs w:val="20"/>
        </w:rPr>
        <w:t xml:space="preserve"> se </w:t>
      </w:r>
      <w:proofErr w:type="spellStart"/>
      <w:r w:rsidRPr="002E5934">
        <w:rPr>
          <w:sz w:val="20"/>
          <w:szCs w:val="20"/>
        </w:rPr>
        <w:t>tienen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varios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modelos</w:t>
      </w:r>
      <w:proofErr w:type="spellEnd"/>
      <w:r w:rsidRPr="002E5934">
        <w:rPr>
          <w:sz w:val="20"/>
          <w:szCs w:val="20"/>
        </w:rPr>
        <w:t xml:space="preserve"> bien </w:t>
      </w:r>
      <w:proofErr w:type="spellStart"/>
      <w:r w:rsidRPr="002E5934">
        <w:rPr>
          <w:sz w:val="20"/>
          <w:szCs w:val="20"/>
        </w:rPr>
        <w:t>entrenados</w:t>
      </w:r>
      <w:proofErr w:type="spellEnd"/>
      <w:r w:rsidRPr="002E5934">
        <w:rPr>
          <w:sz w:val="20"/>
          <w:szCs w:val="20"/>
        </w:rPr>
        <w:t xml:space="preserve"> que son </w:t>
      </w:r>
      <w:proofErr w:type="spellStart"/>
      <w:r w:rsidRPr="002E5934">
        <w:rPr>
          <w:sz w:val="20"/>
          <w:szCs w:val="20"/>
        </w:rPr>
        <w:t>diversos</w:t>
      </w:r>
      <w:proofErr w:type="spellEnd"/>
      <w:r w:rsidRPr="002E5934">
        <w:rPr>
          <w:sz w:val="20"/>
          <w:szCs w:val="20"/>
        </w:rPr>
        <w:t xml:space="preserve"> (</w:t>
      </w:r>
      <w:proofErr w:type="spellStart"/>
      <w:r w:rsidRPr="002E5934">
        <w:rPr>
          <w:sz w:val="20"/>
          <w:szCs w:val="20"/>
        </w:rPr>
        <w:t>predicen</w:t>
      </w:r>
      <w:proofErr w:type="spellEnd"/>
      <w:r w:rsidRPr="002E5934">
        <w:rPr>
          <w:sz w:val="20"/>
          <w:szCs w:val="20"/>
        </w:rPr>
        <w:t xml:space="preserve"> de </w:t>
      </w:r>
      <w:proofErr w:type="spellStart"/>
      <w:r w:rsidRPr="002E5934">
        <w:rPr>
          <w:sz w:val="20"/>
          <w:szCs w:val="20"/>
        </w:rPr>
        <w:t>manera</w:t>
      </w:r>
      <w:proofErr w:type="spellEnd"/>
      <w:r w:rsidRPr="002E5934">
        <w:rPr>
          <w:sz w:val="20"/>
          <w:szCs w:val="20"/>
        </w:rPr>
        <w:t xml:space="preserve"> </w:t>
      </w:r>
      <w:proofErr w:type="spellStart"/>
      <w:r w:rsidRPr="002E5934">
        <w:rPr>
          <w:sz w:val="20"/>
          <w:szCs w:val="20"/>
        </w:rPr>
        <w:t>diferente</w:t>
      </w:r>
      <w:proofErr w:type="spellEnd"/>
      <w:r w:rsidRPr="002E5934">
        <w:rPr>
          <w:sz w:val="20"/>
          <w:szCs w:val="20"/>
        </w:rPr>
        <w:t>).</w:t>
      </w:r>
    </w:p>
    <w:p w14:paraId="0FBA2172" w14:textId="184A6372" w:rsidR="005970B2" w:rsidRPr="002E5934" w:rsidRDefault="005970B2" w:rsidP="00AC4E84">
      <w:pPr>
        <w:numPr>
          <w:ilvl w:val="0"/>
          <w:numId w:val="9"/>
        </w:numPr>
        <w:tabs>
          <w:tab w:val="clear" w:pos="360"/>
          <w:tab w:val="num" w:pos="0"/>
          <w:tab w:val="num" w:pos="1080"/>
        </w:tabs>
        <w:spacing w:after="0" w:line="240" w:lineRule="auto"/>
        <w:rPr>
          <w:sz w:val="20"/>
          <w:szCs w:val="20"/>
        </w:rPr>
      </w:pPr>
      <w:r w:rsidRPr="002E5934">
        <w:rPr>
          <w:sz w:val="20"/>
          <w:szCs w:val="20"/>
        </w:rPr>
        <w:t xml:space="preserve">Ideal para </w:t>
      </w:r>
      <w:proofErr w:type="spellStart"/>
      <w:r w:rsidRPr="002E5934">
        <w:rPr>
          <w:sz w:val="20"/>
          <w:szCs w:val="20"/>
        </w:rPr>
        <w:t>mejorar</w:t>
      </w:r>
      <w:proofErr w:type="spellEnd"/>
      <w:r w:rsidRPr="002E5934">
        <w:rPr>
          <w:sz w:val="20"/>
          <w:szCs w:val="20"/>
        </w:rPr>
        <w:t xml:space="preserve"> la </w:t>
      </w:r>
      <w:proofErr w:type="spellStart"/>
      <w:r w:rsidRPr="002E5934">
        <w:rPr>
          <w:sz w:val="20"/>
          <w:szCs w:val="20"/>
        </w:rPr>
        <w:t>estabilidad</w:t>
      </w:r>
      <w:proofErr w:type="spellEnd"/>
      <w:r w:rsidRPr="002E5934">
        <w:rPr>
          <w:sz w:val="20"/>
          <w:szCs w:val="20"/>
        </w:rPr>
        <w:t xml:space="preserve"> y la </w:t>
      </w:r>
      <w:proofErr w:type="spellStart"/>
      <w:r w:rsidRPr="002E5934">
        <w:rPr>
          <w:sz w:val="20"/>
          <w:szCs w:val="20"/>
        </w:rPr>
        <w:t>precisión</w:t>
      </w:r>
      <w:proofErr w:type="spellEnd"/>
      <w:r w:rsidRPr="002E5934">
        <w:rPr>
          <w:sz w:val="20"/>
          <w:szCs w:val="20"/>
        </w:rPr>
        <w:t xml:space="preserve"> general.</w:t>
      </w:r>
    </w:p>
    <w:p w14:paraId="4F541A30" w14:textId="7A890269" w:rsidR="00CC7503" w:rsidRPr="00AC4E84" w:rsidRDefault="00CC7503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Visualización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:</w:t>
      </w:r>
    </w:p>
    <w:p w14:paraId="7BC6812C" w14:textId="63548C3D" w:rsidR="00CC7503" w:rsidRDefault="00CC7503" w:rsidP="00AC4E84">
      <w:pPr>
        <w:tabs>
          <w:tab w:val="num" w:pos="1080"/>
        </w:tabs>
        <w:spacing w:after="0" w:line="240" w:lineRule="auto"/>
      </w:pPr>
      <w:r w:rsidRPr="00CC7503">
        <w:rPr>
          <w:noProof/>
        </w:rPr>
        <w:drawing>
          <wp:inline distT="0" distB="0" distL="0" distR="0" wp14:anchorId="35030546" wp14:editId="6DD94AD9">
            <wp:extent cx="2720020" cy="1448410"/>
            <wp:effectExtent l="0" t="0" r="4445" b="0"/>
            <wp:docPr id="4" name="Marcador de contenido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41549F4-2215-24AB-C423-CD573A39F34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441549F4-2215-24AB-C423-CD573A39F34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145" cy="146658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438338" h="2323972">
                          <a:moveTo>
                            <a:pt x="69905" y="0"/>
                          </a:moveTo>
                          <a:lnTo>
                            <a:pt x="4368433" y="0"/>
                          </a:lnTo>
                          <a:cubicBezTo>
                            <a:pt x="4407040" y="0"/>
                            <a:pt x="4438338" y="31298"/>
                            <a:pt x="4438338" y="69905"/>
                          </a:cubicBezTo>
                          <a:lnTo>
                            <a:pt x="4438338" y="2254067"/>
                          </a:lnTo>
                          <a:cubicBezTo>
                            <a:pt x="4438338" y="2292674"/>
                            <a:pt x="4407040" y="2323972"/>
                            <a:pt x="4368433" y="2323972"/>
                          </a:cubicBezTo>
                          <a:lnTo>
                            <a:pt x="69905" y="2323972"/>
                          </a:lnTo>
                          <a:cubicBezTo>
                            <a:pt x="31298" y="2323972"/>
                            <a:pt x="0" y="2292674"/>
                            <a:pt x="0" y="2254067"/>
                          </a:cubicBezTo>
                          <a:lnTo>
                            <a:pt x="0" y="69905"/>
                          </a:lnTo>
                          <a:cubicBezTo>
                            <a:pt x="0" y="31298"/>
                            <a:pt x="31298" y="0"/>
                            <a:pt x="69905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 w:rsidRPr="00CC7503">
        <w:rPr>
          <w:noProof/>
        </w:rPr>
        <w:drawing>
          <wp:inline distT="0" distB="0" distL="0" distR="0" wp14:anchorId="1CD32C85" wp14:editId="5CEA2A01">
            <wp:extent cx="2670048" cy="1695480"/>
            <wp:effectExtent l="0" t="0" r="0" b="0"/>
            <wp:docPr id="5" name="Imagen 4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D968794-D873-9809-27A0-D362E3719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5D968794-D873-9809-27A0-D362E3719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416" cy="17141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55700" h="2733294">
                          <a:moveTo>
                            <a:pt x="82217" y="0"/>
                          </a:moveTo>
                          <a:lnTo>
                            <a:pt x="4473483" y="0"/>
                          </a:lnTo>
                          <a:cubicBezTo>
                            <a:pt x="4518890" y="0"/>
                            <a:pt x="4555700" y="36810"/>
                            <a:pt x="4555700" y="82217"/>
                          </a:cubicBezTo>
                          <a:lnTo>
                            <a:pt x="4555700" y="2651077"/>
                          </a:lnTo>
                          <a:cubicBezTo>
                            <a:pt x="4555700" y="2696484"/>
                            <a:pt x="4518890" y="2733294"/>
                            <a:pt x="4473483" y="2733294"/>
                          </a:cubicBezTo>
                          <a:lnTo>
                            <a:pt x="82217" y="2733294"/>
                          </a:lnTo>
                          <a:cubicBezTo>
                            <a:pt x="36810" y="2733294"/>
                            <a:pt x="0" y="2696484"/>
                            <a:pt x="0" y="2651077"/>
                          </a:cubicBezTo>
                          <a:lnTo>
                            <a:pt x="0" y="82217"/>
                          </a:lnTo>
                          <a:cubicBezTo>
                            <a:pt x="0" y="36810"/>
                            <a:pt x="36810" y="0"/>
                            <a:pt x="82217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69983714" w14:textId="799277C9" w:rsidR="005970B2" w:rsidRPr="00AC4E84" w:rsidRDefault="005970B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Implementación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en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Python:</w:t>
      </w:r>
    </w:p>
    <w:p w14:paraId="40D23E63" w14:textId="2F40E896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CFB113A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sklearn.ensemble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VotingClassifier</w:t>
      </w:r>
      <w:proofErr w:type="spellEnd"/>
    </w:p>
    <w:p w14:paraId="26D0BE0E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sklearn.linear</w:t>
      </w:r>
      <w:proofErr w:type="gramEnd"/>
      <w:r w:rsidRPr="00AC4E84">
        <w:rPr>
          <w:sz w:val="16"/>
          <w:szCs w:val="16"/>
        </w:rPr>
        <w:t>_model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LogisticRegression</w:t>
      </w:r>
      <w:proofErr w:type="spellEnd"/>
    </w:p>
    <w:p w14:paraId="3117ECB6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r w:rsidRPr="00AC4E84">
        <w:rPr>
          <w:sz w:val="16"/>
          <w:szCs w:val="16"/>
        </w:rPr>
        <w:t>sklearn.svm</w:t>
      </w:r>
      <w:proofErr w:type="spellEnd"/>
      <w:r w:rsidRPr="00AC4E84">
        <w:rPr>
          <w:sz w:val="16"/>
          <w:szCs w:val="16"/>
        </w:rPr>
        <w:t xml:space="preserve"> import SVC</w:t>
      </w:r>
    </w:p>
    <w:p w14:paraId="7DE0E2D9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sklearn.ensemble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RandomForestClassifier</w:t>
      </w:r>
      <w:proofErr w:type="spellEnd"/>
    </w:p>
    <w:p w14:paraId="376B8BC7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sklearn.datasets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load_iris</w:t>
      </w:r>
      <w:proofErr w:type="spellEnd"/>
    </w:p>
    <w:p w14:paraId="33DE2F54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sklearn.model</w:t>
      </w:r>
      <w:proofErr w:type="gramEnd"/>
      <w:r w:rsidRPr="00AC4E84">
        <w:rPr>
          <w:sz w:val="16"/>
          <w:szCs w:val="16"/>
        </w:rPr>
        <w:t>_selection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train_test_split</w:t>
      </w:r>
      <w:proofErr w:type="spellEnd"/>
    </w:p>
    <w:p w14:paraId="6DCA81C7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sklearn.metrics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accuracy_score</w:t>
      </w:r>
      <w:proofErr w:type="spellEnd"/>
    </w:p>
    <w:p w14:paraId="0CE1AE73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48EE2EB2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Cargar</w:t>
      </w:r>
      <w:proofErr w:type="spellEnd"/>
      <w:r w:rsidRPr="00AC4E84">
        <w:rPr>
          <w:sz w:val="16"/>
          <w:szCs w:val="16"/>
        </w:rPr>
        <w:t xml:space="preserve"> el dataset Iris</w:t>
      </w:r>
    </w:p>
    <w:p w14:paraId="74822FFD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X, y = </w:t>
      </w:r>
      <w:proofErr w:type="spellStart"/>
      <w:r w:rsidRPr="00AC4E84">
        <w:rPr>
          <w:sz w:val="16"/>
          <w:szCs w:val="16"/>
        </w:rPr>
        <w:t>load_iris</w:t>
      </w:r>
      <w:proofErr w:type="spell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return_X_y</w:t>
      </w:r>
      <w:proofErr w:type="spellEnd"/>
      <w:r w:rsidRPr="00AC4E84">
        <w:rPr>
          <w:sz w:val="16"/>
          <w:szCs w:val="16"/>
        </w:rPr>
        <w:t>=True)</w:t>
      </w:r>
    </w:p>
    <w:p w14:paraId="4177E822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train_test_</w:t>
      </w:r>
      <w:proofErr w:type="gramStart"/>
      <w:r w:rsidRPr="00AC4E84">
        <w:rPr>
          <w:sz w:val="16"/>
          <w:szCs w:val="16"/>
        </w:rPr>
        <w:t>split</w:t>
      </w:r>
      <w:proofErr w:type="spellEnd"/>
      <w:r w:rsidRPr="00AC4E84">
        <w:rPr>
          <w:sz w:val="16"/>
          <w:szCs w:val="16"/>
        </w:rPr>
        <w:t>(</w:t>
      </w:r>
      <w:proofErr w:type="gramEnd"/>
      <w:r w:rsidRPr="00AC4E84">
        <w:rPr>
          <w:sz w:val="16"/>
          <w:szCs w:val="16"/>
        </w:rPr>
        <w:t xml:space="preserve">X, y, </w:t>
      </w:r>
      <w:proofErr w:type="spellStart"/>
      <w:r w:rsidRPr="00AC4E84">
        <w:rPr>
          <w:sz w:val="16"/>
          <w:szCs w:val="16"/>
        </w:rPr>
        <w:t>test_size</w:t>
      </w:r>
      <w:proofErr w:type="spellEnd"/>
      <w:r w:rsidRPr="00AC4E84">
        <w:rPr>
          <w:sz w:val="16"/>
          <w:szCs w:val="16"/>
        </w:rPr>
        <w:t xml:space="preserve">=0.2,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14:paraId="3011377F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1F8AC021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Crear los </w:t>
      </w:r>
      <w:proofErr w:type="spellStart"/>
      <w:r w:rsidRPr="00AC4E84">
        <w:rPr>
          <w:sz w:val="16"/>
          <w:szCs w:val="16"/>
        </w:rPr>
        <w:t>modelos</w:t>
      </w:r>
      <w:proofErr w:type="spellEnd"/>
      <w:r w:rsidRPr="00AC4E84">
        <w:rPr>
          <w:sz w:val="16"/>
          <w:szCs w:val="16"/>
        </w:rPr>
        <w:t xml:space="preserve"> base</w:t>
      </w:r>
    </w:p>
    <w:p w14:paraId="28F98649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log_clf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LogisticRegression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 xml:space="preserve">=42, </w:t>
      </w:r>
      <w:proofErr w:type="spellStart"/>
      <w:r w:rsidRPr="00AC4E84">
        <w:rPr>
          <w:sz w:val="16"/>
          <w:szCs w:val="16"/>
        </w:rPr>
        <w:t>max_iter</w:t>
      </w:r>
      <w:proofErr w:type="spellEnd"/>
      <w:r w:rsidRPr="00AC4E84">
        <w:rPr>
          <w:sz w:val="16"/>
          <w:szCs w:val="16"/>
        </w:rPr>
        <w:t>=1000)</w:t>
      </w:r>
    </w:p>
    <w:p w14:paraId="07A15F43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svc_clf</w:t>
      </w:r>
      <w:proofErr w:type="spellEnd"/>
      <w:r w:rsidRPr="00AC4E84">
        <w:rPr>
          <w:sz w:val="16"/>
          <w:szCs w:val="16"/>
        </w:rPr>
        <w:t xml:space="preserve"> = </w:t>
      </w:r>
      <w:proofErr w:type="gramStart"/>
      <w:r w:rsidRPr="00AC4E84">
        <w:rPr>
          <w:sz w:val="16"/>
          <w:szCs w:val="16"/>
        </w:rPr>
        <w:t>SVC(</w:t>
      </w:r>
      <w:proofErr w:type="gramEnd"/>
      <w:r w:rsidRPr="00AC4E84">
        <w:rPr>
          <w:sz w:val="16"/>
          <w:szCs w:val="16"/>
        </w:rPr>
        <w:t xml:space="preserve">probability=True,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14:paraId="54D03E6B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rf_clf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RandomForestClassifier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n_estimators</w:t>
      </w:r>
      <w:proofErr w:type="spellEnd"/>
      <w:r w:rsidRPr="00AC4E84">
        <w:rPr>
          <w:sz w:val="16"/>
          <w:szCs w:val="16"/>
        </w:rPr>
        <w:t xml:space="preserve">=100,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14:paraId="53F767BC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5538178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lastRenderedPageBreak/>
        <w:t># Crear el Voting Classifier</w:t>
      </w:r>
    </w:p>
    <w:p w14:paraId="7F9AC131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voting_clf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VotingClassifier</w:t>
      </w:r>
      <w:proofErr w:type="spellEnd"/>
      <w:r w:rsidRPr="00AC4E84">
        <w:rPr>
          <w:sz w:val="16"/>
          <w:szCs w:val="16"/>
        </w:rPr>
        <w:t>(</w:t>
      </w:r>
      <w:proofErr w:type="gramEnd"/>
    </w:p>
    <w:p w14:paraId="6EF26484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estimators</w:t>
      </w:r>
      <w:proofErr w:type="gramStart"/>
      <w:r w:rsidRPr="00AC4E84">
        <w:rPr>
          <w:sz w:val="16"/>
          <w:szCs w:val="16"/>
        </w:rPr>
        <w:t>=[</w:t>
      </w:r>
      <w:proofErr w:type="gramEnd"/>
    </w:p>
    <w:p w14:paraId="6407158F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    ('</w:t>
      </w:r>
      <w:proofErr w:type="spellStart"/>
      <w:r w:rsidRPr="00AC4E84">
        <w:rPr>
          <w:sz w:val="16"/>
          <w:szCs w:val="16"/>
        </w:rPr>
        <w:t>log_reg</w:t>
      </w:r>
      <w:proofErr w:type="spellEnd"/>
      <w:r w:rsidRPr="00AC4E84">
        <w:rPr>
          <w:sz w:val="16"/>
          <w:szCs w:val="16"/>
        </w:rPr>
        <w:t xml:space="preserve">', </w:t>
      </w:r>
      <w:proofErr w:type="spellStart"/>
      <w:r w:rsidRPr="00AC4E84">
        <w:rPr>
          <w:sz w:val="16"/>
          <w:szCs w:val="16"/>
        </w:rPr>
        <w:t>log_clf</w:t>
      </w:r>
      <w:proofErr w:type="spellEnd"/>
      <w:r w:rsidRPr="00AC4E84">
        <w:rPr>
          <w:sz w:val="16"/>
          <w:szCs w:val="16"/>
        </w:rPr>
        <w:t>),</w:t>
      </w:r>
    </w:p>
    <w:p w14:paraId="7ED307A8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    ('svc', </w:t>
      </w:r>
      <w:proofErr w:type="spellStart"/>
      <w:r w:rsidRPr="00AC4E84">
        <w:rPr>
          <w:sz w:val="16"/>
          <w:szCs w:val="16"/>
        </w:rPr>
        <w:t>svc_clf</w:t>
      </w:r>
      <w:proofErr w:type="spellEnd"/>
      <w:r w:rsidRPr="00AC4E84">
        <w:rPr>
          <w:sz w:val="16"/>
          <w:szCs w:val="16"/>
        </w:rPr>
        <w:t>),</w:t>
      </w:r>
    </w:p>
    <w:p w14:paraId="00D9A9C7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    ('</w:t>
      </w:r>
      <w:proofErr w:type="spellStart"/>
      <w:r w:rsidRPr="00AC4E84">
        <w:rPr>
          <w:sz w:val="16"/>
          <w:szCs w:val="16"/>
        </w:rPr>
        <w:t>random_forest</w:t>
      </w:r>
      <w:proofErr w:type="spellEnd"/>
      <w:r w:rsidRPr="00AC4E84">
        <w:rPr>
          <w:sz w:val="16"/>
          <w:szCs w:val="16"/>
        </w:rPr>
        <w:t xml:space="preserve">', </w:t>
      </w:r>
      <w:proofErr w:type="spellStart"/>
      <w:r w:rsidRPr="00AC4E84">
        <w:rPr>
          <w:sz w:val="16"/>
          <w:szCs w:val="16"/>
        </w:rPr>
        <w:t>rf_clf</w:t>
      </w:r>
      <w:proofErr w:type="spellEnd"/>
      <w:r w:rsidRPr="00AC4E84">
        <w:rPr>
          <w:sz w:val="16"/>
          <w:szCs w:val="16"/>
        </w:rPr>
        <w:t>)</w:t>
      </w:r>
    </w:p>
    <w:p w14:paraId="3952E094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],</w:t>
      </w:r>
    </w:p>
    <w:p w14:paraId="3B7E6AD4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voting='hard</w:t>
      </w:r>
      <w:proofErr w:type="gramStart"/>
      <w:r w:rsidRPr="00AC4E84">
        <w:rPr>
          <w:sz w:val="16"/>
          <w:szCs w:val="16"/>
        </w:rPr>
        <w:t>'  #</w:t>
      </w:r>
      <w:proofErr w:type="gram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Cambiar</w:t>
      </w:r>
      <w:proofErr w:type="spellEnd"/>
      <w:r w:rsidRPr="00AC4E84">
        <w:rPr>
          <w:sz w:val="16"/>
          <w:szCs w:val="16"/>
        </w:rPr>
        <w:t xml:space="preserve"> a 'soft' para </w:t>
      </w:r>
      <w:proofErr w:type="spellStart"/>
      <w:r w:rsidRPr="00AC4E84">
        <w:rPr>
          <w:sz w:val="16"/>
          <w:szCs w:val="16"/>
        </w:rPr>
        <w:t>promedio</w:t>
      </w:r>
      <w:proofErr w:type="spellEnd"/>
      <w:r w:rsidRPr="00AC4E84">
        <w:rPr>
          <w:sz w:val="16"/>
          <w:szCs w:val="16"/>
        </w:rPr>
        <w:t xml:space="preserve"> de </w:t>
      </w:r>
      <w:proofErr w:type="spellStart"/>
      <w:r w:rsidRPr="00AC4E84">
        <w:rPr>
          <w:sz w:val="16"/>
          <w:szCs w:val="16"/>
        </w:rPr>
        <w:t>probabilidades</w:t>
      </w:r>
      <w:proofErr w:type="spellEnd"/>
    </w:p>
    <w:p w14:paraId="7BD51CE1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)</w:t>
      </w:r>
    </w:p>
    <w:p w14:paraId="39C1EA16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F3E1BB1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Entrenar</w:t>
      </w:r>
      <w:proofErr w:type="spellEnd"/>
      <w:r w:rsidRPr="00AC4E84">
        <w:rPr>
          <w:sz w:val="16"/>
          <w:szCs w:val="16"/>
        </w:rPr>
        <w:t xml:space="preserve"> el </w:t>
      </w:r>
      <w:proofErr w:type="spellStart"/>
      <w:r w:rsidRPr="00AC4E84">
        <w:rPr>
          <w:sz w:val="16"/>
          <w:szCs w:val="16"/>
        </w:rPr>
        <w:t>modelo</w:t>
      </w:r>
      <w:proofErr w:type="spellEnd"/>
      <w:r w:rsidRPr="00AC4E84">
        <w:rPr>
          <w:sz w:val="16"/>
          <w:szCs w:val="16"/>
        </w:rPr>
        <w:t xml:space="preserve"> de </w:t>
      </w:r>
      <w:proofErr w:type="spellStart"/>
      <w:r w:rsidRPr="00AC4E84">
        <w:rPr>
          <w:sz w:val="16"/>
          <w:szCs w:val="16"/>
        </w:rPr>
        <w:t>ensamble</w:t>
      </w:r>
      <w:proofErr w:type="spellEnd"/>
    </w:p>
    <w:p w14:paraId="6CB93D00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proofErr w:type="gramStart"/>
      <w:r w:rsidRPr="00AC4E84">
        <w:rPr>
          <w:sz w:val="16"/>
          <w:szCs w:val="16"/>
        </w:rPr>
        <w:t>voting_clf.fit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>)</w:t>
      </w:r>
    </w:p>
    <w:p w14:paraId="196611D4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7BC6A9FC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Hacer </w:t>
      </w:r>
      <w:proofErr w:type="spellStart"/>
      <w:r w:rsidRPr="00AC4E84">
        <w:rPr>
          <w:sz w:val="16"/>
          <w:szCs w:val="16"/>
        </w:rPr>
        <w:t>predicciones</w:t>
      </w:r>
      <w:proofErr w:type="spellEnd"/>
    </w:p>
    <w:p w14:paraId="0F741CB0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voting_</w:t>
      </w:r>
      <w:proofErr w:type="gramStart"/>
      <w:r w:rsidRPr="00AC4E84">
        <w:rPr>
          <w:sz w:val="16"/>
          <w:szCs w:val="16"/>
        </w:rPr>
        <w:t>clf.predict</w:t>
      </w:r>
      <w:proofErr w:type="spellEnd"/>
      <w:proofErr w:type="gram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>)</w:t>
      </w:r>
    </w:p>
    <w:p w14:paraId="747D5464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071B72F9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# </w:t>
      </w:r>
      <w:proofErr w:type="spellStart"/>
      <w:r w:rsidRPr="00AC4E84">
        <w:rPr>
          <w:sz w:val="16"/>
          <w:szCs w:val="16"/>
        </w:rPr>
        <w:t>Evaluar</w:t>
      </w:r>
      <w:proofErr w:type="spell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precisión</w:t>
      </w:r>
      <w:proofErr w:type="spellEnd"/>
    </w:p>
    <w:p w14:paraId="43166AA3" w14:textId="77777777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accuracy = </w:t>
      </w:r>
      <w:proofErr w:type="spellStart"/>
      <w:r w:rsidRPr="00AC4E84">
        <w:rPr>
          <w:sz w:val="16"/>
          <w:szCs w:val="16"/>
        </w:rPr>
        <w:t>accuracy_</w:t>
      </w:r>
      <w:proofErr w:type="gramStart"/>
      <w:r w:rsidRPr="00AC4E84">
        <w:rPr>
          <w:sz w:val="16"/>
          <w:szCs w:val="16"/>
        </w:rPr>
        <w:t>score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>)</w:t>
      </w:r>
    </w:p>
    <w:p w14:paraId="6827A206" w14:textId="4DD11D56" w:rsidR="00CC7503" w:rsidRPr="00AC4E84" w:rsidRDefault="00CC7503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f"Precisión</w:t>
      </w:r>
      <w:proofErr w:type="spellEnd"/>
      <w:r w:rsidRPr="00AC4E84">
        <w:rPr>
          <w:sz w:val="16"/>
          <w:szCs w:val="16"/>
        </w:rPr>
        <w:t xml:space="preserve"> del </w:t>
      </w:r>
      <w:proofErr w:type="spellStart"/>
      <w:r w:rsidRPr="00AC4E84">
        <w:rPr>
          <w:sz w:val="16"/>
          <w:szCs w:val="16"/>
        </w:rPr>
        <w:t>clasificador</w:t>
      </w:r>
      <w:proofErr w:type="spellEnd"/>
      <w:r w:rsidRPr="00AC4E84">
        <w:rPr>
          <w:sz w:val="16"/>
          <w:szCs w:val="16"/>
        </w:rPr>
        <w:t xml:space="preserve"> por </w:t>
      </w:r>
      <w:proofErr w:type="spellStart"/>
      <w:r w:rsidRPr="00AC4E84">
        <w:rPr>
          <w:sz w:val="16"/>
          <w:szCs w:val="16"/>
        </w:rPr>
        <w:t>votos</w:t>
      </w:r>
      <w:proofErr w:type="spellEnd"/>
      <w:r w:rsidRPr="00AC4E84">
        <w:rPr>
          <w:sz w:val="16"/>
          <w:szCs w:val="16"/>
        </w:rPr>
        <w:t>: {accuracy:.2f}")</w:t>
      </w:r>
    </w:p>
    <w:p w14:paraId="6A5F5058" w14:textId="77777777" w:rsidR="00CC7503" w:rsidRDefault="00CC7503" w:rsidP="00661A29">
      <w:pPr>
        <w:shd w:val="clear" w:color="auto" w:fill="000000" w:themeFill="text1"/>
        <w:spacing w:after="0"/>
      </w:pPr>
    </w:p>
    <w:p w14:paraId="35AE0A4C" w14:textId="24958397" w:rsidR="00DA3A7A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Bagging y Pasting</w:t>
      </w:r>
    </w:p>
    <w:p w14:paraId="57C0DA1B" w14:textId="66F84FE9" w:rsidR="005970B2" w:rsidRPr="00AC4E84" w:rsidRDefault="005970B2" w:rsidP="00A415F0">
      <w:p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Ambos </w:t>
      </w:r>
      <w:proofErr w:type="spellStart"/>
      <w:r w:rsidRPr="00AC4E84">
        <w:rPr>
          <w:sz w:val="20"/>
          <w:szCs w:val="20"/>
        </w:rPr>
        <w:t>metodos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entrenan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múltiples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aleatorios</w:t>
      </w:r>
      <w:proofErr w:type="spellEnd"/>
      <w:r w:rsidRPr="00AC4E84">
        <w:rPr>
          <w:sz w:val="20"/>
          <w:szCs w:val="20"/>
        </w:rPr>
        <w:t xml:space="preserve"> del conjunto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>:</w:t>
      </w:r>
    </w:p>
    <w:p w14:paraId="1C7C14A7" w14:textId="77777777" w:rsidR="005970B2" w:rsidRPr="00AC4E84" w:rsidRDefault="005970B2" w:rsidP="00AC4E84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Bagging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 (</w:t>
      </w:r>
      <w:proofErr w:type="spellStart"/>
      <w:r w:rsidRPr="00AC4E84">
        <w:rPr>
          <w:sz w:val="20"/>
          <w:szCs w:val="20"/>
        </w:rPr>
        <w:t>puede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incluir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duplicados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>).</w:t>
      </w:r>
    </w:p>
    <w:p w14:paraId="5F311226" w14:textId="77777777" w:rsidR="005970B2" w:rsidRPr="00AC4E84" w:rsidRDefault="005970B2" w:rsidP="00AC4E84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Pasting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sin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 (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únicos</w:t>
      </w:r>
      <w:proofErr w:type="spellEnd"/>
      <w:r w:rsidRPr="00AC4E84">
        <w:rPr>
          <w:sz w:val="20"/>
          <w:szCs w:val="20"/>
        </w:rPr>
        <w:t>).</w:t>
      </w:r>
    </w:p>
    <w:p w14:paraId="78922095" w14:textId="77777777" w:rsidR="005970B2" w:rsidRPr="00AC4E84" w:rsidRDefault="005970B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proofErr w:type="gramStart"/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</w:t>
      </w:r>
      <w:proofErr w:type="spellEnd"/>
      <w:proofErr w:type="gramEnd"/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usar:</w:t>
      </w:r>
    </w:p>
    <w:p w14:paraId="18F8D9BC" w14:textId="77777777" w:rsidR="005970B2" w:rsidRPr="00AC4E84" w:rsidRDefault="005970B2" w:rsidP="00740EF6">
      <w:pPr>
        <w:numPr>
          <w:ilvl w:val="0"/>
          <w:numId w:val="11"/>
        </w:numPr>
        <w:spacing w:after="100" w:afterAutospacing="1" w:line="240" w:lineRule="auto"/>
        <w:rPr>
          <w:sz w:val="20"/>
          <w:szCs w:val="20"/>
        </w:rPr>
      </w:pPr>
      <w:r w:rsidRPr="00AC4E84">
        <w:rPr>
          <w:b/>
          <w:bCs/>
          <w:sz w:val="20"/>
          <w:szCs w:val="20"/>
        </w:rPr>
        <w:t>Bagging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Cuando</w:t>
      </w:r>
      <w:proofErr w:type="spellEnd"/>
      <w:r w:rsidRPr="00AC4E84">
        <w:rPr>
          <w:sz w:val="20"/>
          <w:szCs w:val="20"/>
        </w:rPr>
        <w:t xml:space="preserve"> el conjunto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es </w:t>
      </w:r>
      <w:proofErr w:type="spellStart"/>
      <w:r w:rsidRPr="00AC4E84">
        <w:rPr>
          <w:sz w:val="20"/>
          <w:szCs w:val="20"/>
        </w:rPr>
        <w:t>pequeño</w:t>
      </w:r>
      <w:proofErr w:type="spellEnd"/>
      <w:r w:rsidRPr="00AC4E84">
        <w:rPr>
          <w:sz w:val="20"/>
          <w:szCs w:val="20"/>
        </w:rPr>
        <w:t xml:space="preserve"> o se </w:t>
      </w:r>
      <w:proofErr w:type="spellStart"/>
      <w:r w:rsidRPr="00AC4E84">
        <w:rPr>
          <w:sz w:val="20"/>
          <w:szCs w:val="20"/>
        </w:rPr>
        <w:t>desea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reducir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varianza</w:t>
      </w:r>
      <w:proofErr w:type="spellEnd"/>
      <w:r w:rsidRPr="00AC4E84">
        <w:rPr>
          <w:sz w:val="20"/>
          <w:szCs w:val="20"/>
        </w:rPr>
        <w:t>.</w:t>
      </w:r>
    </w:p>
    <w:p w14:paraId="1DC5C077" w14:textId="71E3467F" w:rsidR="005970B2" w:rsidRPr="00AC4E84" w:rsidRDefault="005970B2" w:rsidP="00740EF6">
      <w:pPr>
        <w:numPr>
          <w:ilvl w:val="0"/>
          <w:numId w:val="11"/>
        </w:numPr>
        <w:spacing w:after="100" w:afterAutospacing="1" w:line="240" w:lineRule="auto"/>
        <w:rPr>
          <w:sz w:val="20"/>
          <w:szCs w:val="20"/>
        </w:rPr>
      </w:pPr>
      <w:r w:rsidRPr="00AC4E84">
        <w:rPr>
          <w:b/>
          <w:bCs/>
          <w:sz w:val="20"/>
          <w:szCs w:val="20"/>
        </w:rPr>
        <w:t>Pasting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Cuando</w:t>
      </w:r>
      <w:proofErr w:type="spellEnd"/>
      <w:r w:rsidRPr="00AC4E84">
        <w:rPr>
          <w:sz w:val="20"/>
          <w:szCs w:val="20"/>
        </w:rPr>
        <w:t xml:space="preserve"> el conjunto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es </w:t>
      </w:r>
      <w:proofErr w:type="spellStart"/>
      <w:r w:rsidRPr="00AC4E84">
        <w:rPr>
          <w:sz w:val="20"/>
          <w:szCs w:val="20"/>
        </w:rPr>
        <w:t>grande</w:t>
      </w:r>
      <w:proofErr w:type="spellEnd"/>
      <w:r w:rsidRPr="00AC4E84">
        <w:rPr>
          <w:sz w:val="20"/>
          <w:szCs w:val="20"/>
        </w:rPr>
        <w:t xml:space="preserve"> y se </w:t>
      </w:r>
      <w:proofErr w:type="spellStart"/>
      <w:r w:rsidRPr="00AC4E84">
        <w:rPr>
          <w:sz w:val="20"/>
          <w:szCs w:val="20"/>
        </w:rPr>
        <w:t>busca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evitar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duplicados</w:t>
      </w:r>
      <w:proofErr w:type="spellEnd"/>
      <w:r w:rsidRPr="00AC4E84">
        <w:rPr>
          <w:sz w:val="20"/>
          <w:szCs w:val="20"/>
        </w:rPr>
        <w:t>.</w:t>
      </w:r>
    </w:p>
    <w:p w14:paraId="37147823" w14:textId="247D7FB3" w:rsidR="00A40B3D" w:rsidRPr="00AC4E84" w:rsidRDefault="00A40B3D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Visualización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:</w:t>
      </w:r>
    </w:p>
    <w:p w14:paraId="5546D7D4" w14:textId="1561E474" w:rsidR="00A40B3D" w:rsidRDefault="00A40B3D" w:rsidP="00A40B3D">
      <w:pPr>
        <w:spacing w:after="100" w:afterAutospacing="1" w:line="240" w:lineRule="auto"/>
      </w:pPr>
      <w:r w:rsidRPr="00A40B3D">
        <w:rPr>
          <w:noProof/>
        </w:rPr>
        <w:drawing>
          <wp:inline distT="0" distB="0" distL="0" distR="0" wp14:anchorId="6785FF1E" wp14:editId="3E52F0D0">
            <wp:extent cx="3467100" cy="2300798"/>
            <wp:effectExtent l="0" t="0" r="0" b="4445"/>
            <wp:docPr id="7" name="Marcador de contenido 6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95D25BD-39CC-8EFD-C1AB-B0A67DF2B8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595D25BD-39CC-8EFD-C1AB-B0A67DF2B8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938" cy="23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96D" w14:textId="2FFD4245" w:rsidR="005970B2" w:rsidRPr="00AC4E84" w:rsidRDefault="005970B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 w:val="0"/>
          <w:bCs w:val="0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Implementación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en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Python (Bagging y Pasting):</w:t>
      </w:r>
    </w:p>
    <w:p w14:paraId="64C8B8AD" w14:textId="0361A43C" w:rsidR="00162C92" w:rsidRDefault="00162C92" w:rsidP="00661A29">
      <w:pPr>
        <w:shd w:val="clear" w:color="auto" w:fill="000000" w:themeFill="text1"/>
        <w:spacing w:after="0"/>
        <w:rPr>
          <w:sz w:val="20"/>
          <w:szCs w:val="20"/>
        </w:rPr>
      </w:pPr>
    </w:p>
    <w:p w14:paraId="504E5F11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sklearn.ensemble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BaggingClassifier</w:t>
      </w:r>
      <w:proofErr w:type="spellEnd"/>
    </w:p>
    <w:p w14:paraId="69A1FFA4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sklearn.tree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DecisionTreeClassifier</w:t>
      </w:r>
      <w:proofErr w:type="spellEnd"/>
    </w:p>
    <w:p w14:paraId="06D92913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sklearn.datasets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make_classification</w:t>
      </w:r>
      <w:proofErr w:type="spellEnd"/>
    </w:p>
    <w:p w14:paraId="54095FFE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sklearn.model</w:t>
      </w:r>
      <w:proofErr w:type="gramEnd"/>
      <w:r w:rsidRPr="00AC4E84">
        <w:rPr>
          <w:sz w:val="16"/>
          <w:szCs w:val="16"/>
        </w:rPr>
        <w:t>_selection</w:t>
      </w:r>
      <w:proofErr w:type="spell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train_test_split</w:t>
      </w:r>
      <w:proofErr w:type="spellEnd"/>
    </w:p>
    <w:p w14:paraId="06B485EB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sklearn.metrics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accuracy_score</w:t>
      </w:r>
      <w:proofErr w:type="spellEnd"/>
    </w:p>
    <w:p w14:paraId="56823866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CBA8B74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Generar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datos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sintéticos</w:t>
      </w:r>
      <w:proofErr w:type="spellEnd"/>
    </w:p>
    <w:p w14:paraId="7B84B847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X, y = </w:t>
      </w:r>
      <w:proofErr w:type="spellStart"/>
      <w:r w:rsidRPr="00AC4E84">
        <w:rPr>
          <w:sz w:val="16"/>
          <w:szCs w:val="16"/>
        </w:rPr>
        <w:t>make_</w:t>
      </w:r>
      <w:proofErr w:type="gramStart"/>
      <w:r w:rsidRPr="00AC4E84">
        <w:rPr>
          <w:sz w:val="16"/>
          <w:szCs w:val="16"/>
        </w:rPr>
        <w:t>classification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n_samples</w:t>
      </w:r>
      <w:proofErr w:type="spellEnd"/>
      <w:r w:rsidRPr="00AC4E84">
        <w:rPr>
          <w:sz w:val="16"/>
          <w:szCs w:val="16"/>
        </w:rPr>
        <w:t xml:space="preserve">=100, </w:t>
      </w:r>
      <w:proofErr w:type="spellStart"/>
      <w:r w:rsidRPr="00AC4E84">
        <w:rPr>
          <w:sz w:val="16"/>
          <w:szCs w:val="16"/>
        </w:rPr>
        <w:t>n_features</w:t>
      </w:r>
      <w:proofErr w:type="spellEnd"/>
      <w:r w:rsidRPr="00AC4E84">
        <w:rPr>
          <w:sz w:val="16"/>
          <w:szCs w:val="16"/>
        </w:rPr>
        <w:t xml:space="preserve">=5, </w:t>
      </w:r>
      <w:proofErr w:type="spellStart"/>
      <w:r w:rsidRPr="00AC4E84">
        <w:rPr>
          <w:sz w:val="16"/>
          <w:szCs w:val="16"/>
        </w:rPr>
        <w:t>n_classes</w:t>
      </w:r>
      <w:proofErr w:type="spellEnd"/>
      <w:r w:rsidRPr="00AC4E84">
        <w:rPr>
          <w:sz w:val="16"/>
          <w:szCs w:val="16"/>
        </w:rPr>
        <w:t xml:space="preserve">=2,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14:paraId="2D9E8583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train_test_</w:t>
      </w:r>
      <w:proofErr w:type="gramStart"/>
      <w:r w:rsidRPr="00AC4E84">
        <w:rPr>
          <w:sz w:val="16"/>
          <w:szCs w:val="16"/>
        </w:rPr>
        <w:t>split</w:t>
      </w:r>
      <w:proofErr w:type="spellEnd"/>
      <w:r w:rsidRPr="00AC4E84">
        <w:rPr>
          <w:sz w:val="16"/>
          <w:szCs w:val="16"/>
        </w:rPr>
        <w:t>(</w:t>
      </w:r>
      <w:proofErr w:type="gramEnd"/>
      <w:r w:rsidRPr="00AC4E84">
        <w:rPr>
          <w:sz w:val="16"/>
          <w:szCs w:val="16"/>
        </w:rPr>
        <w:t xml:space="preserve">X, y, </w:t>
      </w:r>
      <w:proofErr w:type="spellStart"/>
      <w:r w:rsidRPr="00AC4E84">
        <w:rPr>
          <w:sz w:val="16"/>
          <w:szCs w:val="16"/>
        </w:rPr>
        <w:t>test_size</w:t>
      </w:r>
      <w:proofErr w:type="spellEnd"/>
      <w:r w:rsidRPr="00AC4E84">
        <w:rPr>
          <w:sz w:val="16"/>
          <w:szCs w:val="16"/>
        </w:rPr>
        <w:t xml:space="preserve">=0.2,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14:paraId="3574C709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C0472F1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Pasting: </w:t>
      </w:r>
      <w:proofErr w:type="spellStart"/>
      <w:r w:rsidRPr="00AC4E84">
        <w:rPr>
          <w:color w:val="76923C" w:themeColor="accent3" w:themeShade="BF"/>
          <w:sz w:val="16"/>
          <w:szCs w:val="16"/>
        </w:rPr>
        <w:t>muestreo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sin </w:t>
      </w:r>
      <w:proofErr w:type="spellStart"/>
      <w:r w:rsidRPr="00AC4E84">
        <w:rPr>
          <w:color w:val="76923C" w:themeColor="accent3" w:themeShade="BF"/>
          <w:sz w:val="16"/>
          <w:szCs w:val="16"/>
        </w:rPr>
        <w:t>reemplazo</w:t>
      </w:r>
      <w:proofErr w:type="spellEnd"/>
    </w:p>
    <w:p w14:paraId="31BA7D1D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pasting_clf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BaggingClassifier</w:t>
      </w:r>
      <w:proofErr w:type="spellEnd"/>
      <w:r w:rsidRPr="00AC4E84">
        <w:rPr>
          <w:sz w:val="16"/>
          <w:szCs w:val="16"/>
        </w:rPr>
        <w:t>(</w:t>
      </w:r>
      <w:proofErr w:type="gramEnd"/>
    </w:p>
    <w:p w14:paraId="5A5E9B26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</w:t>
      </w:r>
      <w:proofErr w:type="spellStart"/>
      <w:r w:rsidRPr="00AC4E84">
        <w:rPr>
          <w:sz w:val="16"/>
          <w:szCs w:val="16"/>
        </w:rPr>
        <w:t>base_estimator</w:t>
      </w:r>
      <w:proofErr w:type="spellEnd"/>
      <w:r w:rsidRPr="00AC4E84">
        <w:rPr>
          <w:sz w:val="16"/>
          <w:szCs w:val="16"/>
        </w:rPr>
        <w:t>=</w:t>
      </w:r>
      <w:proofErr w:type="spellStart"/>
      <w:proofErr w:type="gramStart"/>
      <w:r w:rsidRPr="00AC4E84">
        <w:rPr>
          <w:sz w:val="16"/>
          <w:szCs w:val="16"/>
        </w:rPr>
        <w:t>DecisionTreeClassifier</w:t>
      </w:r>
      <w:proofErr w:type="spellEnd"/>
      <w:r w:rsidRPr="00AC4E84">
        <w:rPr>
          <w:sz w:val="16"/>
          <w:szCs w:val="16"/>
        </w:rPr>
        <w:t>(</w:t>
      </w:r>
      <w:proofErr w:type="gramEnd"/>
      <w:r w:rsidRPr="00AC4E84">
        <w:rPr>
          <w:sz w:val="16"/>
          <w:szCs w:val="16"/>
        </w:rPr>
        <w:t>),</w:t>
      </w:r>
    </w:p>
    <w:p w14:paraId="7A72E3EE" w14:textId="434978D5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sz w:val="16"/>
          <w:szCs w:val="16"/>
        </w:rPr>
        <w:t xml:space="preserve">    </w:t>
      </w:r>
      <w:proofErr w:type="spellStart"/>
      <w:r w:rsidRPr="00AC4E84">
        <w:rPr>
          <w:sz w:val="16"/>
          <w:szCs w:val="16"/>
        </w:rPr>
        <w:t>n_estimators</w:t>
      </w:r>
      <w:proofErr w:type="spellEnd"/>
      <w:r w:rsidRPr="00AC4E84">
        <w:rPr>
          <w:sz w:val="16"/>
          <w:szCs w:val="16"/>
        </w:rPr>
        <w:t>=</w:t>
      </w:r>
      <w:proofErr w:type="gramStart"/>
      <w:r w:rsidRPr="00AC4E84">
        <w:rPr>
          <w:sz w:val="16"/>
          <w:szCs w:val="16"/>
        </w:rPr>
        <w:t xml:space="preserve">10,   </w:t>
      </w:r>
      <w:proofErr w:type="gramEnd"/>
      <w:r w:rsidRPr="00AC4E84">
        <w:rPr>
          <w:sz w:val="16"/>
          <w:szCs w:val="16"/>
        </w:rPr>
        <w:t xml:space="preserve">   </w:t>
      </w: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Número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r w:rsidR="00A31B9F" w:rsidRPr="00AC4E84">
        <w:rPr>
          <w:color w:val="76923C" w:themeColor="accent3" w:themeShade="BF"/>
          <w:sz w:val="16"/>
          <w:szCs w:val="16"/>
        </w:rPr>
        <w:t>predictors</w:t>
      </w:r>
    </w:p>
    <w:p w14:paraId="0DC7F78F" w14:textId="69361495" w:rsidR="00A31B9F" w:rsidRPr="00AC4E84" w:rsidRDefault="00A31B9F" w:rsidP="00661A29">
      <w:pPr>
        <w:shd w:val="clear" w:color="auto" w:fill="000000" w:themeFill="text1"/>
        <w:spacing w:after="0"/>
        <w:ind w:firstLine="66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># bootstrap=</w:t>
      </w:r>
      <w:proofErr w:type="gramStart"/>
      <w:r w:rsidRPr="00AC4E84">
        <w:rPr>
          <w:color w:val="76923C" w:themeColor="accent3" w:themeShade="BF"/>
          <w:sz w:val="16"/>
          <w:szCs w:val="16"/>
        </w:rPr>
        <w:t xml:space="preserve">True,   </w:t>
      </w:r>
      <w:proofErr w:type="gramEnd"/>
      <w:r w:rsidRPr="00AC4E84">
        <w:rPr>
          <w:color w:val="76923C" w:themeColor="accent3" w:themeShade="BF"/>
          <w:sz w:val="16"/>
          <w:szCs w:val="16"/>
        </w:rPr>
        <w:t xml:space="preserve">    # </w:t>
      </w:r>
      <w:proofErr w:type="spellStart"/>
      <w:r w:rsidRPr="00AC4E84">
        <w:rPr>
          <w:color w:val="76923C" w:themeColor="accent3" w:themeShade="BF"/>
          <w:sz w:val="16"/>
          <w:szCs w:val="16"/>
        </w:rPr>
        <w:t>Muestreo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con </w:t>
      </w:r>
      <w:proofErr w:type="spellStart"/>
      <w:r w:rsidRPr="00AC4E84">
        <w:rPr>
          <w:color w:val="76923C" w:themeColor="accent3" w:themeShade="BF"/>
          <w:sz w:val="16"/>
          <w:szCs w:val="16"/>
        </w:rPr>
        <w:t>reemplazo</w:t>
      </w:r>
      <w:proofErr w:type="spellEnd"/>
    </w:p>
    <w:p w14:paraId="249F2D94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bootstrap=</w:t>
      </w:r>
      <w:proofErr w:type="gramStart"/>
      <w:r w:rsidRPr="00AC4E84">
        <w:rPr>
          <w:sz w:val="16"/>
          <w:szCs w:val="16"/>
        </w:rPr>
        <w:t xml:space="preserve">False,   </w:t>
      </w:r>
      <w:proofErr w:type="gramEnd"/>
      <w:r w:rsidRPr="00AC4E84">
        <w:rPr>
          <w:sz w:val="16"/>
          <w:szCs w:val="16"/>
        </w:rPr>
        <w:t xml:space="preserve">   </w:t>
      </w: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Muestreo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sin </w:t>
      </w:r>
      <w:proofErr w:type="spellStart"/>
      <w:r w:rsidRPr="00AC4E84">
        <w:rPr>
          <w:color w:val="76923C" w:themeColor="accent3" w:themeShade="BF"/>
          <w:sz w:val="16"/>
          <w:szCs w:val="16"/>
        </w:rPr>
        <w:t>reemplazo</w:t>
      </w:r>
      <w:proofErr w:type="spellEnd"/>
    </w:p>
    <w:p w14:paraId="09A45405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   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</w:t>
      </w:r>
    </w:p>
    <w:p w14:paraId="003801B6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>)</w:t>
      </w:r>
    </w:p>
    <w:p w14:paraId="7FA657F0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2B889491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Entrenamiento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y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predicción</w:t>
      </w:r>
      <w:proofErr w:type="spellEnd"/>
    </w:p>
    <w:p w14:paraId="31B842A3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proofErr w:type="gramStart"/>
      <w:r w:rsidRPr="00AC4E84">
        <w:rPr>
          <w:sz w:val="16"/>
          <w:szCs w:val="16"/>
        </w:rPr>
        <w:t>pasting_clf.fit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X_train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y_train</w:t>
      </w:r>
      <w:proofErr w:type="spellEnd"/>
      <w:r w:rsidRPr="00AC4E84">
        <w:rPr>
          <w:sz w:val="16"/>
          <w:szCs w:val="16"/>
        </w:rPr>
        <w:t>)</w:t>
      </w:r>
    </w:p>
    <w:p w14:paraId="04E13764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r w:rsidRPr="00AC4E84">
        <w:rPr>
          <w:sz w:val="16"/>
          <w:szCs w:val="16"/>
        </w:rPr>
        <w:t>pasting_</w:t>
      </w:r>
      <w:proofErr w:type="gramStart"/>
      <w:r w:rsidRPr="00AC4E84">
        <w:rPr>
          <w:sz w:val="16"/>
          <w:szCs w:val="16"/>
        </w:rPr>
        <w:t>clf.predict</w:t>
      </w:r>
      <w:proofErr w:type="spellEnd"/>
      <w:proofErr w:type="gram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X_test</w:t>
      </w:r>
      <w:proofErr w:type="spellEnd"/>
      <w:r w:rsidRPr="00AC4E84">
        <w:rPr>
          <w:sz w:val="16"/>
          <w:szCs w:val="16"/>
        </w:rPr>
        <w:t>)</w:t>
      </w:r>
    </w:p>
    <w:p w14:paraId="4F16B871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35AE9AF9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Evaluar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</w:rPr>
        <w:t>rendimiento</w:t>
      </w:r>
      <w:proofErr w:type="spellEnd"/>
    </w:p>
    <w:p w14:paraId="067C06B8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accuracy = </w:t>
      </w:r>
      <w:proofErr w:type="spellStart"/>
      <w:r w:rsidRPr="00AC4E84">
        <w:rPr>
          <w:sz w:val="16"/>
          <w:szCs w:val="16"/>
        </w:rPr>
        <w:t>accuracy_</w:t>
      </w:r>
      <w:proofErr w:type="gramStart"/>
      <w:r w:rsidRPr="00AC4E84">
        <w:rPr>
          <w:sz w:val="16"/>
          <w:szCs w:val="16"/>
        </w:rPr>
        <w:t>score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y_test</w:t>
      </w:r>
      <w:proofErr w:type="spellEnd"/>
      <w:r w:rsidRPr="00AC4E84">
        <w:rPr>
          <w:sz w:val="16"/>
          <w:szCs w:val="16"/>
        </w:rPr>
        <w:t xml:space="preserve">, </w:t>
      </w:r>
      <w:proofErr w:type="spellStart"/>
      <w:r w:rsidRPr="00AC4E84">
        <w:rPr>
          <w:sz w:val="16"/>
          <w:szCs w:val="16"/>
        </w:rPr>
        <w:t>y_pred</w:t>
      </w:r>
      <w:proofErr w:type="spellEnd"/>
      <w:r w:rsidRPr="00AC4E84">
        <w:rPr>
          <w:sz w:val="16"/>
          <w:szCs w:val="16"/>
        </w:rPr>
        <w:t>)</w:t>
      </w:r>
    </w:p>
    <w:p w14:paraId="53E64E0A" w14:textId="5F1A868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f"Precisión</w:t>
      </w:r>
      <w:proofErr w:type="spellEnd"/>
      <w:r w:rsidRPr="00AC4E84">
        <w:rPr>
          <w:sz w:val="16"/>
          <w:szCs w:val="16"/>
        </w:rPr>
        <w:t xml:space="preserve"> con Pasting: {accuracy:.2f}")</w:t>
      </w:r>
    </w:p>
    <w:p w14:paraId="60D75B15" w14:textId="40CE0BFF" w:rsidR="00162C92" w:rsidRDefault="00162C92" w:rsidP="00661A29">
      <w:pPr>
        <w:shd w:val="clear" w:color="auto" w:fill="000000" w:themeFill="text1"/>
        <w:spacing w:after="0"/>
        <w:rPr>
          <w:sz w:val="20"/>
          <w:szCs w:val="20"/>
        </w:rPr>
      </w:pPr>
    </w:p>
    <w:p w14:paraId="6A4BB88F" w14:textId="77777777" w:rsidR="00162C92" w:rsidRPr="00AC4E84" w:rsidRDefault="00162C9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r w:rsidRPr="00AC4E84">
        <w:rPr>
          <w:rFonts w:eastAsia="Times New Roman" w:cstheme="minorHAnsi"/>
          <w:color w:val="auto"/>
          <w:lang w:val="es-ES_tradnl" w:eastAsia="es-ES_tradnl"/>
        </w:rPr>
        <w:t>Diferencias Clave</w:t>
      </w:r>
    </w:p>
    <w:p w14:paraId="75F433B7" w14:textId="77777777" w:rsidR="00162C92" w:rsidRPr="00AC4E84" w:rsidRDefault="00162C92" w:rsidP="00AC4E8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proofErr w:type="spellStart"/>
      <w:r w:rsidRPr="00AC4E84">
        <w:rPr>
          <w:rStyle w:val="Textoennegrita"/>
          <w:rFonts w:asciiTheme="minorHAnsi" w:hAnsiTheme="minorHAnsi"/>
          <w:sz w:val="20"/>
          <w:szCs w:val="20"/>
        </w:rPr>
        <w:t>Bagging</w:t>
      </w:r>
      <w:proofErr w:type="spellEnd"/>
      <w:r w:rsidRPr="00AC4E84">
        <w:rPr>
          <w:rFonts w:asciiTheme="minorHAnsi" w:hAnsiTheme="minorHAnsi"/>
          <w:sz w:val="20"/>
          <w:szCs w:val="20"/>
        </w:rPr>
        <w:t>:</w:t>
      </w:r>
    </w:p>
    <w:p w14:paraId="3470F7A8" w14:textId="77777777"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rStyle w:val="CdigoHTML"/>
          <w:rFonts w:asciiTheme="minorHAnsi" w:eastAsiaTheme="minorEastAsia" w:hAnsiTheme="minorHAnsi"/>
        </w:rPr>
        <w:t>bootstrap=True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permitiendo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duplicados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>.</w:t>
      </w:r>
    </w:p>
    <w:p w14:paraId="6CD9AB64" w14:textId="77777777"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Es </w:t>
      </w:r>
      <w:proofErr w:type="spellStart"/>
      <w:r w:rsidRPr="00AC4E84">
        <w:rPr>
          <w:sz w:val="20"/>
          <w:szCs w:val="20"/>
        </w:rPr>
        <w:t>útil</w:t>
      </w:r>
      <w:proofErr w:type="spellEnd"/>
      <w:r w:rsidRPr="00AC4E84">
        <w:rPr>
          <w:sz w:val="20"/>
          <w:szCs w:val="20"/>
        </w:rPr>
        <w:t xml:space="preserve"> para </w:t>
      </w:r>
      <w:proofErr w:type="spellStart"/>
      <w:r w:rsidRPr="00AC4E84">
        <w:rPr>
          <w:sz w:val="20"/>
          <w:szCs w:val="20"/>
        </w:rPr>
        <w:t>reducir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varianza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conjuntos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pequeños</w:t>
      </w:r>
      <w:proofErr w:type="spellEnd"/>
      <w:r w:rsidRPr="00AC4E84">
        <w:rPr>
          <w:sz w:val="20"/>
          <w:szCs w:val="20"/>
        </w:rPr>
        <w:t xml:space="preserve"> o </w:t>
      </w:r>
      <w:proofErr w:type="spellStart"/>
      <w:r w:rsidRPr="00AC4E84">
        <w:rPr>
          <w:sz w:val="20"/>
          <w:szCs w:val="20"/>
        </w:rPr>
        <w:t>ruidosos</w:t>
      </w:r>
      <w:proofErr w:type="spellEnd"/>
      <w:r w:rsidRPr="00AC4E84">
        <w:rPr>
          <w:sz w:val="20"/>
          <w:szCs w:val="20"/>
        </w:rPr>
        <w:t>.</w:t>
      </w:r>
    </w:p>
    <w:p w14:paraId="7591007A" w14:textId="77777777" w:rsidR="00162C92" w:rsidRPr="00AC4E84" w:rsidRDefault="00162C92" w:rsidP="00AC4E8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proofErr w:type="spellStart"/>
      <w:r w:rsidRPr="00AC4E84">
        <w:rPr>
          <w:rStyle w:val="Textoennegrita"/>
          <w:rFonts w:asciiTheme="minorHAnsi" w:hAnsiTheme="minorHAnsi"/>
          <w:sz w:val="20"/>
          <w:szCs w:val="20"/>
        </w:rPr>
        <w:t>Pasting</w:t>
      </w:r>
      <w:proofErr w:type="spellEnd"/>
      <w:r w:rsidRPr="00AC4E84">
        <w:rPr>
          <w:rFonts w:asciiTheme="minorHAnsi" w:hAnsiTheme="minorHAnsi"/>
          <w:sz w:val="20"/>
          <w:szCs w:val="20"/>
        </w:rPr>
        <w:t>:</w:t>
      </w:r>
    </w:p>
    <w:p w14:paraId="56CC50EA" w14:textId="77777777"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rStyle w:val="CdigoHTML"/>
          <w:rFonts w:asciiTheme="minorHAnsi" w:eastAsiaTheme="minorEastAsia" w:hAnsiTheme="minorHAnsi"/>
        </w:rPr>
        <w:t>bootstrap=False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Muestreo</w:t>
      </w:r>
      <w:proofErr w:type="spellEnd"/>
      <w:r w:rsidRPr="00AC4E84">
        <w:rPr>
          <w:sz w:val="20"/>
          <w:szCs w:val="20"/>
        </w:rPr>
        <w:t xml:space="preserve"> sin </w:t>
      </w:r>
      <w:proofErr w:type="spellStart"/>
      <w:r w:rsidRPr="00AC4E84">
        <w:rPr>
          <w:sz w:val="20"/>
          <w:szCs w:val="20"/>
        </w:rPr>
        <w:t>reemplazo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asegurando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únicos</w:t>
      </w:r>
      <w:proofErr w:type="spellEnd"/>
      <w:r w:rsidRPr="00AC4E84">
        <w:rPr>
          <w:sz w:val="20"/>
          <w:szCs w:val="20"/>
        </w:rPr>
        <w:t>.</w:t>
      </w:r>
    </w:p>
    <w:p w14:paraId="3592ED41" w14:textId="331672F5" w:rsidR="00162C92" w:rsidRPr="00AC4E84" w:rsidRDefault="00162C92" w:rsidP="00AC4E84">
      <w:pPr>
        <w:numPr>
          <w:ilvl w:val="1"/>
          <w:numId w:val="27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Ideal para conjuntos de </w:t>
      </w:r>
      <w:proofErr w:type="spellStart"/>
      <w:r w:rsidRPr="00AC4E84">
        <w:rPr>
          <w:sz w:val="20"/>
          <w:szCs w:val="20"/>
        </w:rPr>
        <w:t>datos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más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grandes</w:t>
      </w:r>
      <w:proofErr w:type="spellEnd"/>
      <w:r w:rsidRPr="00AC4E84">
        <w:rPr>
          <w:sz w:val="20"/>
          <w:szCs w:val="20"/>
        </w:rPr>
        <w:t xml:space="preserve"> y sin </w:t>
      </w:r>
      <w:proofErr w:type="spellStart"/>
      <w:r w:rsidRPr="00AC4E84">
        <w:rPr>
          <w:sz w:val="20"/>
          <w:szCs w:val="20"/>
        </w:rPr>
        <w:t>ruido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significativo</w:t>
      </w:r>
      <w:proofErr w:type="spellEnd"/>
      <w:r w:rsidRPr="00AC4E84">
        <w:rPr>
          <w:sz w:val="20"/>
          <w:szCs w:val="20"/>
        </w:rPr>
        <w:t>.</w:t>
      </w:r>
    </w:p>
    <w:p w14:paraId="25892A5F" w14:textId="12E9B4C6" w:rsidR="00DA3A7A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Random Forest</w:t>
      </w:r>
    </w:p>
    <w:p w14:paraId="6677069F" w14:textId="77777777" w:rsidR="005970B2" w:rsidRPr="00AC4E84" w:rsidRDefault="005970B2" w:rsidP="00AC4E84">
      <w:pPr>
        <w:spacing w:after="0"/>
        <w:rPr>
          <w:sz w:val="20"/>
          <w:szCs w:val="20"/>
        </w:rPr>
      </w:pPr>
      <w:r w:rsidRPr="00AC4E84">
        <w:rPr>
          <w:sz w:val="20"/>
          <w:szCs w:val="20"/>
        </w:rPr>
        <w:t xml:space="preserve">Random Forest es un </w:t>
      </w:r>
      <w:proofErr w:type="spellStart"/>
      <w:r w:rsidRPr="00AC4E84">
        <w:rPr>
          <w:sz w:val="20"/>
          <w:szCs w:val="20"/>
        </w:rPr>
        <w:t>ensamblaje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árboles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decisión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entrenados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mediante</w:t>
      </w:r>
      <w:proofErr w:type="spellEnd"/>
      <w:r w:rsidRPr="00AC4E84">
        <w:rPr>
          <w:sz w:val="20"/>
          <w:szCs w:val="20"/>
        </w:rPr>
        <w:t xml:space="preserve"> bagging. Es </w:t>
      </w:r>
      <w:proofErr w:type="spellStart"/>
      <w:r w:rsidRPr="00AC4E84">
        <w:rPr>
          <w:sz w:val="20"/>
          <w:szCs w:val="20"/>
        </w:rPr>
        <w:t>eficiente</w:t>
      </w:r>
      <w:proofErr w:type="spellEnd"/>
      <w:r w:rsidRPr="00AC4E84">
        <w:rPr>
          <w:sz w:val="20"/>
          <w:szCs w:val="20"/>
        </w:rPr>
        <w:t xml:space="preserve"> y </w:t>
      </w:r>
      <w:proofErr w:type="spellStart"/>
      <w:r w:rsidRPr="00AC4E84">
        <w:rPr>
          <w:sz w:val="20"/>
          <w:szCs w:val="20"/>
        </w:rPr>
        <w:t>altamente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preciso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especialmente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clasificación</w:t>
      </w:r>
      <w:proofErr w:type="spellEnd"/>
      <w:r w:rsidRPr="00AC4E84">
        <w:rPr>
          <w:sz w:val="20"/>
          <w:szCs w:val="20"/>
        </w:rPr>
        <w:t xml:space="preserve"> y </w:t>
      </w:r>
      <w:proofErr w:type="spellStart"/>
      <w:r w:rsidRPr="00AC4E84">
        <w:rPr>
          <w:sz w:val="20"/>
          <w:szCs w:val="20"/>
        </w:rPr>
        <w:t>regresión</w:t>
      </w:r>
      <w:proofErr w:type="spellEnd"/>
      <w:r w:rsidRPr="00AC4E84">
        <w:rPr>
          <w:sz w:val="20"/>
          <w:szCs w:val="20"/>
        </w:rPr>
        <w:t>.</w:t>
      </w:r>
    </w:p>
    <w:p w14:paraId="6B9C0F2E" w14:textId="77777777" w:rsidR="005970B2" w:rsidRPr="00AC4E84" w:rsidRDefault="005970B2" w:rsidP="00AC4E84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Características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únicas</w:t>
      </w:r>
      <w:proofErr w:type="spellEnd"/>
      <w:r w:rsidRPr="00AC4E84">
        <w:rPr>
          <w:sz w:val="20"/>
          <w:szCs w:val="20"/>
        </w:rPr>
        <w:t>:</w:t>
      </w:r>
    </w:p>
    <w:p w14:paraId="5CFF52BE" w14:textId="77777777" w:rsidR="005970B2" w:rsidRPr="00AC4E84" w:rsidRDefault="005970B2" w:rsidP="00AC4E84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Se </w:t>
      </w:r>
      <w:proofErr w:type="spellStart"/>
      <w:r w:rsidRPr="00AC4E84">
        <w:rPr>
          <w:sz w:val="20"/>
          <w:szCs w:val="20"/>
        </w:rPr>
        <w:t>seleccionan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subconjuntos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aleatorios</w:t>
      </w:r>
      <w:proofErr w:type="spellEnd"/>
      <w:r w:rsidRPr="00AC4E84">
        <w:rPr>
          <w:sz w:val="20"/>
          <w:szCs w:val="20"/>
        </w:rPr>
        <w:t xml:space="preserve"> de </w:t>
      </w:r>
      <w:proofErr w:type="spellStart"/>
      <w:r w:rsidRPr="00AC4E84">
        <w:rPr>
          <w:sz w:val="20"/>
          <w:szCs w:val="20"/>
        </w:rPr>
        <w:t>características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cada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división</w:t>
      </w:r>
      <w:proofErr w:type="spellEnd"/>
      <w:r w:rsidRPr="00AC4E84">
        <w:rPr>
          <w:sz w:val="20"/>
          <w:szCs w:val="20"/>
        </w:rPr>
        <w:t>.</w:t>
      </w:r>
    </w:p>
    <w:p w14:paraId="4A1626C1" w14:textId="77777777" w:rsidR="005970B2" w:rsidRPr="00AC4E84" w:rsidRDefault="005970B2" w:rsidP="00AC4E84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Reduce el </w:t>
      </w:r>
      <w:proofErr w:type="spellStart"/>
      <w:r w:rsidRPr="00AC4E84">
        <w:rPr>
          <w:sz w:val="20"/>
          <w:szCs w:val="20"/>
        </w:rPr>
        <w:t>sobreajuste</w:t>
      </w:r>
      <w:proofErr w:type="spellEnd"/>
      <w:r w:rsidRPr="00AC4E84">
        <w:rPr>
          <w:sz w:val="20"/>
          <w:szCs w:val="20"/>
        </w:rPr>
        <w:t xml:space="preserve"> y </w:t>
      </w:r>
      <w:proofErr w:type="spellStart"/>
      <w:r w:rsidRPr="00AC4E84">
        <w:rPr>
          <w:sz w:val="20"/>
          <w:szCs w:val="20"/>
        </w:rPr>
        <w:t>mejora</w:t>
      </w:r>
      <w:proofErr w:type="spellEnd"/>
      <w:r w:rsidRPr="00AC4E84">
        <w:rPr>
          <w:sz w:val="20"/>
          <w:szCs w:val="20"/>
        </w:rPr>
        <w:t xml:space="preserve"> la </w:t>
      </w:r>
      <w:proofErr w:type="spellStart"/>
      <w:r w:rsidRPr="00AC4E84">
        <w:rPr>
          <w:sz w:val="20"/>
          <w:szCs w:val="20"/>
        </w:rPr>
        <w:t>precisión</w:t>
      </w:r>
      <w:proofErr w:type="spellEnd"/>
      <w:r w:rsidRPr="00AC4E84">
        <w:rPr>
          <w:sz w:val="20"/>
          <w:szCs w:val="20"/>
        </w:rPr>
        <w:t>.</w:t>
      </w:r>
    </w:p>
    <w:p w14:paraId="4ED98AE3" w14:textId="77777777" w:rsidR="005970B2" w:rsidRPr="00AC4E84" w:rsidRDefault="005970B2" w:rsidP="00AC4E84">
      <w:pPr>
        <w:pStyle w:val="Ttulo3"/>
        <w:keepNext w:val="0"/>
        <w:keepLines w:val="0"/>
        <w:spacing w:before="100" w:before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proofErr w:type="gram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Cuándo</w:t>
      </w:r>
      <w:proofErr w:type="spellEnd"/>
      <w:proofErr w:type="gram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usar:</w:t>
      </w:r>
    </w:p>
    <w:p w14:paraId="0AB1F8F7" w14:textId="77777777" w:rsidR="005970B2" w:rsidRDefault="005970B2" w:rsidP="00AC4E84">
      <w:pPr>
        <w:numPr>
          <w:ilvl w:val="0"/>
          <w:numId w:val="13"/>
        </w:numPr>
        <w:spacing w:after="0" w:line="240" w:lineRule="auto"/>
      </w:pPr>
      <w:proofErr w:type="spellStart"/>
      <w:r>
        <w:t>En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con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dimensionalidad</w:t>
      </w:r>
      <w:proofErr w:type="spellEnd"/>
      <w:r>
        <w:t xml:space="preserve"> o conjuntos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ruidosos</w:t>
      </w:r>
      <w:proofErr w:type="spellEnd"/>
      <w:r>
        <w:t>.</w:t>
      </w:r>
    </w:p>
    <w:p w14:paraId="68A8CEAE" w14:textId="0A3DFF65" w:rsidR="005970B2" w:rsidRDefault="005970B2" w:rsidP="00AC4E84">
      <w:pPr>
        <w:numPr>
          <w:ilvl w:val="0"/>
          <w:numId w:val="13"/>
        </w:numPr>
        <w:spacing w:after="0" w:line="240" w:lineRule="auto"/>
      </w:pPr>
      <w:r>
        <w:t xml:space="preserve">Tanto para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regresión</w:t>
      </w:r>
      <w:proofErr w:type="spellEnd"/>
      <w:r>
        <w:t>.</w:t>
      </w:r>
    </w:p>
    <w:p w14:paraId="077B8AB4" w14:textId="53E1EC27" w:rsidR="00162C92" w:rsidRPr="00AC4E84" w:rsidRDefault="00162C9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Visualización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:</w:t>
      </w:r>
    </w:p>
    <w:p w14:paraId="1D2D7FC4" w14:textId="6852DF46" w:rsidR="00162C92" w:rsidRDefault="00162C92" w:rsidP="00162C92">
      <w:pPr>
        <w:spacing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24ADE74A" wp14:editId="7A49A1C3">
            <wp:extent cx="4659783" cy="2329892"/>
            <wp:effectExtent l="0" t="0" r="7620" b="0"/>
            <wp:docPr id="1" name="Imagen 1" descr="Random Forest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ndom Forest Introdu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62" cy="233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4008" w14:textId="4A2AC2AD" w:rsidR="00162C92" w:rsidRPr="00AC4E84" w:rsidRDefault="005970B2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lang w:val="es-ES_tradnl" w:eastAsia="es-ES_tradnl"/>
        </w:rPr>
      </w:pP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Implementación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</w:t>
      </w:r>
      <w:proofErr w:type="spellStart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>en</w:t>
      </w:r>
      <w:proofErr w:type="spellEnd"/>
      <w:r w:rsidRPr="00AC4E84">
        <w:rPr>
          <w:rFonts w:asciiTheme="minorHAnsi" w:eastAsia="Times New Roman" w:hAnsiTheme="minorHAnsi" w:cstheme="minorHAnsi"/>
          <w:color w:val="auto"/>
          <w:lang w:val="es-ES_tradnl" w:eastAsia="es-ES_tradnl"/>
        </w:rPr>
        <w:t xml:space="preserve"> Python:</w:t>
      </w:r>
    </w:p>
    <w:p w14:paraId="1DC5D1D2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sklearn.ensemble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RandomForestClassifier</w:t>
      </w:r>
      <w:proofErr w:type="spellEnd"/>
    </w:p>
    <w:p w14:paraId="490F2B59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from </w:t>
      </w:r>
      <w:proofErr w:type="spellStart"/>
      <w:proofErr w:type="gramStart"/>
      <w:r w:rsidRPr="00AC4E84">
        <w:rPr>
          <w:sz w:val="16"/>
          <w:szCs w:val="16"/>
        </w:rPr>
        <w:t>sklearn.datasets</w:t>
      </w:r>
      <w:proofErr w:type="spellEnd"/>
      <w:proofErr w:type="gramEnd"/>
      <w:r w:rsidRPr="00AC4E84">
        <w:rPr>
          <w:sz w:val="16"/>
          <w:szCs w:val="16"/>
        </w:rPr>
        <w:t xml:space="preserve"> import </w:t>
      </w:r>
      <w:proofErr w:type="spellStart"/>
      <w:r w:rsidRPr="00AC4E84">
        <w:rPr>
          <w:sz w:val="16"/>
          <w:szCs w:val="16"/>
        </w:rPr>
        <w:t>make_classification</w:t>
      </w:r>
      <w:proofErr w:type="spellEnd"/>
    </w:p>
    <w:p w14:paraId="65FEC8CD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import </w:t>
      </w:r>
      <w:proofErr w:type="spellStart"/>
      <w:r w:rsidRPr="00AC4E84">
        <w:rPr>
          <w:sz w:val="16"/>
          <w:szCs w:val="16"/>
        </w:rPr>
        <w:t>numpy</w:t>
      </w:r>
      <w:proofErr w:type="spellEnd"/>
      <w:r w:rsidRPr="00AC4E84">
        <w:rPr>
          <w:sz w:val="16"/>
          <w:szCs w:val="16"/>
        </w:rPr>
        <w:t xml:space="preserve"> as np</w:t>
      </w:r>
    </w:p>
    <w:p w14:paraId="7A6A47A5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A4B89B7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Generar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un conjunto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datos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ejemplo</w:t>
      </w:r>
      <w:proofErr w:type="spellEnd"/>
    </w:p>
    <w:p w14:paraId="1EEF063A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X, y = </w:t>
      </w:r>
      <w:proofErr w:type="spellStart"/>
      <w:r w:rsidRPr="00AC4E84">
        <w:rPr>
          <w:sz w:val="16"/>
          <w:szCs w:val="16"/>
        </w:rPr>
        <w:t>make_</w:t>
      </w:r>
      <w:proofErr w:type="gramStart"/>
      <w:r w:rsidRPr="00AC4E84">
        <w:rPr>
          <w:sz w:val="16"/>
          <w:szCs w:val="16"/>
        </w:rPr>
        <w:t>classification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n_samples</w:t>
      </w:r>
      <w:proofErr w:type="spellEnd"/>
      <w:r w:rsidRPr="00AC4E84">
        <w:rPr>
          <w:sz w:val="16"/>
          <w:szCs w:val="16"/>
        </w:rPr>
        <w:t xml:space="preserve">=100, </w:t>
      </w:r>
      <w:proofErr w:type="spellStart"/>
      <w:r w:rsidRPr="00AC4E84">
        <w:rPr>
          <w:sz w:val="16"/>
          <w:szCs w:val="16"/>
        </w:rPr>
        <w:t>n_features</w:t>
      </w:r>
      <w:proofErr w:type="spellEnd"/>
      <w:r w:rsidRPr="00AC4E84">
        <w:rPr>
          <w:sz w:val="16"/>
          <w:szCs w:val="16"/>
        </w:rPr>
        <w:t xml:space="preserve">=5, </w:t>
      </w:r>
      <w:proofErr w:type="spellStart"/>
      <w:r w:rsidRPr="00AC4E84">
        <w:rPr>
          <w:sz w:val="16"/>
          <w:szCs w:val="16"/>
        </w:rPr>
        <w:t>n_classes</w:t>
      </w:r>
      <w:proofErr w:type="spellEnd"/>
      <w:r w:rsidRPr="00AC4E84">
        <w:rPr>
          <w:sz w:val="16"/>
          <w:szCs w:val="16"/>
        </w:rPr>
        <w:t xml:space="preserve">=2,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>=42)</w:t>
      </w:r>
    </w:p>
    <w:p w14:paraId="52CEA341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5C59D9B1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Entrenar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AC4E84">
        <w:rPr>
          <w:color w:val="76923C" w:themeColor="accent3" w:themeShade="BF"/>
          <w:sz w:val="16"/>
          <w:szCs w:val="16"/>
        </w:rPr>
        <w:t>modelo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Random Forest</w:t>
      </w:r>
    </w:p>
    <w:p w14:paraId="7E013669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r w:rsidRPr="00AC4E84">
        <w:rPr>
          <w:sz w:val="16"/>
          <w:szCs w:val="16"/>
        </w:rPr>
        <w:t xml:space="preserve">model = </w:t>
      </w:r>
      <w:proofErr w:type="spellStart"/>
      <w:proofErr w:type="gramStart"/>
      <w:r w:rsidRPr="00AC4E84">
        <w:rPr>
          <w:sz w:val="16"/>
          <w:szCs w:val="16"/>
        </w:rPr>
        <w:t>RandomForestClassifier</w:t>
      </w:r>
      <w:proofErr w:type="spellEnd"/>
      <w:r w:rsidRPr="00AC4E84">
        <w:rPr>
          <w:sz w:val="16"/>
          <w:szCs w:val="16"/>
        </w:rPr>
        <w:t>(</w:t>
      </w:r>
      <w:proofErr w:type="spellStart"/>
      <w:proofErr w:type="gramEnd"/>
      <w:r w:rsidRPr="00AC4E84">
        <w:rPr>
          <w:sz w:val="16"/>
          <w:szCs w:val="16"/>
        </w:rPr>
        <w:t>n_estimators</w:t>
      </w:r>
      <w:proofErr w:type="spellEnd"/>
      <w:r w:rsidRPr="00AC4E84">
        <w:rPr>
          <w:sz w:val="16"/>
          <w:szCs w:val="16"/>
        </w:rPr>
        <w:t xml:space="preserve">=3, </w:t>
      </w:r>
      <w:proofErr w:type="spellStart"/>
      <w:r w:rsidRPr="00AC4E84">
        <w:rPr>
          <w:sz w:val="16"/>
          <w:szCs w:val="16"/>
        </w:rPr>
        <w:t>random_state</w:t>
      </w:r>
      <w:proofErr w:type="spellEnd"/>
      <w:r w:rsidRPr="00AC4E84">
        <w:rPr>
          <w:sz w:val="16"/>
          <w:szCs w:val="16"/>
        </w:rPr>
        <w:t xml:space="preserve">=42)  # 3 </w:t>
      </w:r>
      <w:proofErr w:type="spellStart"/>
      <w:r w:rsidRPr="00AC4E84">
        <w:rPr>
          <w:sz w:val="16"/>
          <w:szCs w:val="16"/>
        </w:rPr>
        <w:t>árboles</w:t>
      </w:r>
      <w:proofErr w:type="spellEnd"/>
    </w:p>
    <w:p w14:paraId="0F91558E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proofErr w:type="gramStart"/>
      <w:r w:rsidRPr="00AC4E84">
        <w:rPr>
          <w:sz w:val="16"/>
          <w:szCs w:val="16"/>
        </w:rPr>
        <w:t>model.fit</w:t>
      </w:r>
      <w:proofErr w:type="spellEnd"/>
      <w:r w:rsidRPr="00AC4E84">
        <w:rPr>
          <w:sz w:val="16"/>
          <w:szCs w:val="16"/>
        </w:rPr>
        <w:t>(</w:t>
      </w:r>
      <w:proofErr w:type="gramEnd"/>
      <w:r w:rsidRPr="00AC4E84">
        <w:rPr>
          <w:sz w:val="16"/>
          <w:szCs w:val="16"/>
        </w:rPr>
        <w:t>X, y)</w:t>
      </w:r>
    </w:p>
    <w:p w14:paraId="558BE25B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7277989E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Crear un </w:t>
      </w:r>
      <w:proofErr w:type="spellStart"/>
      <w:r w:rsidRPr="00AC4E84">
        <w:rPr>
          <w:color w:val="76923C" w:themeColor="accent3" w:themeShade="BF"/>
          <w:sz w:val="16"/>
          <w:szCs w:val="16"/>
        </w:rPr>
        <w:t>ejemplo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entrada</w:t>
      </w:r>
    </w:p>
    <w:p w14:paraId="7126E440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proofErr w:type="spellStart"/>
      <w:r w:rsidRPr="00AC4E84">
        <w:rPr>
          <w:sz w:val="16"/>
          <w:szCs w:val="16"/>
        </w:rPr>
        <w:t>input_data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np.array</w:t>
      </w:r>
      <w:proofErr w:type="spellEnd"/>
      <w:proofErr w:type="gramEnd"/>
      <w:r w:rsidRPr="00AC4E84">
        <w:rPr>
          <w:sz w:val="16"/>
          <w:szCs w:val="16"/>
        </w:rPr>
        <w:t xml:space="preserve">([[0.5, -1.2, 0.3, 0.8, -0.5]])  </w:t>
      </w:r>
      <w:r w:rsidRPr="00AC4E84">
        <w:rPr>
          <w:color w:val="76923C" w:themeColor="accent3" w:themeShade="BF"/>
          <w:sz w:val="16"/>
          <w:szCs w:val="16"/>
        </w:rPr>
        <w:t xml:space="preserve"># Cambia </w:t>
      </w:r>
      <w:proofErr w:type="spellStart"/>
      <w:r w:rsidRPr="00AC4E84">
        <w:rPr>
          <w:color w:val="76923C" w:themeColor="accent3" w:themeShade="BF"/>
          <w:sz w:val="16"/>
          <w:szCs w:val="16"/>
        </w:rPr>
        <w:t>estos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valores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como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prefieras</w:t>
      </w:r>
      <w:proofErr w:type="spellEnd"/>
    </w:p>
    <w:p w14:paraId="7C0F5904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73D6F2B3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Predicciones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AC4E84">
        <w:rPr>
          <w:color w:val="76923C" w:themeColor="accent3" w:themeShade="BF"/>
          <w:sz w:val="16"/>
          <w:szCs w:val="16"/>
        </w:rPr>
        <w:t>individuales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AC4E84">
        <w:rPr>
          <w:color w:val="76923C" w:themeColor="accent3" w:themeShade="BF"/>
          <w:sz w:val="16"/>
          <w:szCs w:val="16"/>
        </w:rPr>
        <w:t>cada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árbol</w:t>
      </w:r>
    </w:p>
    <w:p w14:paraId="1829ADCC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tree_predictions</w:t>
      </w:r>
      <w:proofErr w:type="spellEnd"/>
      <w:r w:rsidRPr="00AC4E84">
        <w:rPr>
          <w:sz w:val="16"/>
          <w:szCs w:val="16"/>
        </w:rPr>
        <w:t xml:space="preserve"> = [</w:t>
      </w:r>
      <w:proofErr w:type="spellStart"/>
      <w:proofErr w:type="gramStart"/>
      <w:r w:rsidRPr="00AC4E84">
        <w:rPr>
          <w:sz w:val="16"/>
          <w:szCs w:val="16"/>
        </w:rPr>
        <w:t>tree.predict</w:t>
      </w:r>
      <w:proofErr w:type="spellEnd"/>
      <w:proofErr w:type="gram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input_data</w:t>
      </w:r>
      <w:proofErr w:type="spellEnd"/>
      <w:r w:rsidRPr="00AC4E84">
        <w:rPr>
          <w:sz w:val="16"/>
          <w:szCs w:val="16"/>
        </w:rPr>
        <w:t xml:space="preserve">) for tree in </w:t>
      </w:r>
      <w:proofErr w:type="spellStart"/>
      <w:r w:rsidRPr="00AC4E84">
        <w:rPr>
          <w:sz w:val="16"/>
          <w:szCs w:val="16"/>
        </w:rPr>
        <w:t>model.estimators</w:t>
      </w:r>
      <w:proofErr w:type="spellEnd"/>
      <w:r w:rsidRPr="00AC4E84">
        <w:rPr>
          <w:sz w:val="16"/>
          <w:szCs w:val="16"/>
        </w:rPr>
        <w:t>_]</w:t>
      </w:r>
    </w:p>
    <w:p w14:paraId="11FD2CD3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f"Predicciones</w:t>
      </w:r>
      <w:proofErr w:type="spellEnd"/>
      <w:r w:rsidRPr="00AC4E84">
        <w:rPr>
          <w:sz w:val="16"/>
          <w:szCs w:val="16"/>
        </w:rPr>
        <w:t xml:space="preserve"> de los </w:t>
      </w:r>
      <w:proofErr w:type="spellStart"/>
      <w:r w:rsidRPr="00AC4E84">
        <w:rPr>
          <w:sz w:val="16"/>
          <w:szCs w:val="16"/>
        </w:rPr>
        <w:t>árboles</w:t>
      </w:r>
      <w:proofErr w:type="spellEnd"/>
      <w:r w:rsidRPr="00AC4E84">
        <w:rPr>
          <w:sz w:val="16"/>
          <w:szCs w:val="16"/>
        </w:rPr>
        <w:t xml:space="preserve"> </w:t>
      </w:r>
      <w:proofErr w:type="spellStart"/>
      <w:r w:rsidRPr="00AC4E84">
        <w:rPr>
          <w:sz w:val="16"/>
          <w:szCs w:val="16"/>
        </w:rPr>
        <w:t>individuales</w:t>
      </w:r>
      <w:proofErr w:type="spellEnd"/>
      <w:r w:rsidRPr="00AC4E84">
        <w:rPr>
          <w:sz w:val="16"/>
          <w:szCs w:val="16"/>
        </w:rPr>
        <w:t>: {</w:t>
      </w:r>
      <w:proofErr w:type="spellStart"/>
      <w:r w:rsidRPr="00AC4E84">
        <w:rPr>
          <w:sz w:val="16"/>
          <w:szCs w:val="16"/>
        </w:rPr>
        <w:t>tree_predictions</w:t>
      </w:r>
      <w:proofErr w:type="spellEnd"/>
      <w:r w:rsidRPr="00AC4E84">
        <w:rPr>
          <w:sz w:val="16"/>
          <w:szCs w:val="16"/>
        </w:rPr>
        <w:t>}")</w:t>
      </w:r>
    </w:p>
    <w:p w14:paraId="38AD5998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</w:p>
    <w:p w14:paraId="6D52E5DF" w14:textId="77777777" w:rsidR="00162C92" w:rsidRPr="00AC4E84" w:rsidRDefault="00162C92" w:rsidP="00661A29">
      <w:pPr>
        <w:shd w:val="clear" w:color="auto" w:fill="000000" w:themeFill="text1"/>
        <w:spacing w:after="0"/>
        <w:rPr>
          <w:color w:val="76923C" w:themeColor="accent3" w:themeShade="BF"/>
          <w:sz w:val="16"/>
          <w:szCs w:val="16"/>
        </w:rPr>
      </w:pPr>
      <w:r w:rsidRPr="00AC4E84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AC4E84">
        <w:rPr>
          <w:color w:val="76923C" w:themeColor="accent3" w:themeShade="BF"/>
          <w:sz w:val="16"/>
          <w:szCs w:val="16"/>
        </w:rPr>
        <w:t>Predicción</w:t>
      </w:r>
      <w:proofErr w:type="spellEnd"/>
      <w:r w:rsidRPr="00AC4E84">
        <w:rPr>
          <w:color w:val="76923C" w:themeColor="accent3" w:themeShade="BF"/>
          <w:sz w:val="16"/>
          <w:szCs w:val="16"/>
        </w:rPr>
        <w:t xml:space="preserve"> final del Random Forest</w:t>
      </w:r>
    </w:p>
    <w:p w14:paraId="20498B0F" w14:textId="77777777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spellStart"/>
      <w:r w:rsidRPr="00AC4E84">
        <w:rPr>
          <w:sz w:val="16"/>
          <w:szCs w:val="16"/>
        </w:rPr>
        <w:t>final_prediction</w:t>
      </w:r>
      <w:proofErr w:type="spellEnd"/>
      <w:r w:rsidRPr="00AC4E84">
        <w:rPr>
          <w:sz w:val="16"/>
          <w:szCs w:val="16"/>
        </w:rPr>
        <w:t xml:space="preserve"> = </w:t>
      </w:r>
      <w:proofErr w:type="spellStart"/>
      <w:proofErr w:type="gramStart"/>
      <w:r w:rsidRPr="00AC4E84">
        <w:rPr>
          <w:sz w:val="16"/>
          <w:szCs w:val="16"/>
        </w:rPr>
        <w:t>model.predict</w:t>
      </w:r>
      <w:proofErr w:type="spellEnd"/>
      <w:proofErr w:type="gramEnd"/>
      <w:r w:rsidRPr="00AC4E84">
        <w:rPr>
          <w:sz w:val="16"/>
          <w:szCs w:val="16"/>
        </w:rPr>
        <w:t>(</w:t>
      </w:r>
      <w:proofErr w:type="spellStart"/>
      <w:r w:rsidRPr="00AC4E84">
        <w:rPr>
          <w:sz w:val="16"/>
          <w:szCs w:val="16"/>
        </w:rPr>
        <w:t>input_data</w:t>
      </w:r>
      <w:proofErr w:type="spellEnd"/>
      <w:r w:rsidRPr="00AC4E84">
        <w:rPr>
          <w:sz w:val="16"/>
          <w:szCs w:val="16"/>
        </w:rPr>
        <w:t>)</w:t>
      </w:r>
    </w:p>
    <w:p w14:paraId="46066CDA" w14:textId="4068796B" w:rsidR="00162C92" w:rsidRPr="00AC4E84" w:rsidRDefault="00162C92" w:rsidP="00661A29">
      <w:pPr>
        <w:shd w:val="clear" w:color="auto" w:fill="000000" w:themeFill="text1"/>
        <w:spacing w:after="0"/>
        <w:rPr>
          <w:sz w:val="16"/>
          <w:szCs w:val="16"/>
        </w:rPr>
      </w:pPr>
      <w:proofErr w:type="gramStart"/>
      <w:r w:rsidRPr="00AC4E84">
        <w:rPr>
          <w:sz w:val="16"/>
          <w:szCs w:val="16"/>
        </w:rPr>
        <w:t>print(</w:t>
      </w:r>
      <w:proofErr w:type="spellStart"/>
      <w:proofErr w:type="gramEnd"/>
      <w:r w:rsidRPr="00AC4E84">
        <w:rPr>
          <w:sz w:val="16"/>
          <w:szCs w:val="16"/>
        </w:rPr>
        <w:t>f"Predicción</w:t>
      </w:r>
      <w:proofErr w:type="spellEnd"/>
      <w:r w:rsidRPr="00AC4E84">
        <w:rPr>
          <w:sz w:val="16"/>
          <w:szCs w:val="16"/>
        </w:rPr>
        <w:t xml:space="preserve"> final del Random Forest: {</w:t>
      </w:r>
      <w:proofErr w:type="spellStart"/>
      <w:r w:rsidRPr="00AC4E84">
        <w:rPr>
          <w:sz w:val="16"/>
          <w:szCs w:val="16"/>
        </w:rPr>
        <w:t>final_prediction</w:t>
      </w:r>
      <w:proofErr w:type="spellEnd"/>
      <w:r w:rsidRPr="00AC4E84">
        <w:rPr>
          <w:sz w:val="16"/>
          <w:szCs w:val="16"/>
        </w:rPr>
        <w:t>[0]}")</w:t>
      </w:r>
    </w:p>
    <w:p w14:paraId="470F405B" w14:textId="77777777" w:rsidR="005970B2" w:rsidRDefault="005970B2"/>
    <w:p w14:paraId="0B930A40" w14:textId="59CF29DB" w:rsidR="00DA3A7A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Boosting</w:t>
      </w:r>
    </w:p>
    <w:p w14:paraId="1CC3804B" w14:textId="7119D3E5" w:rsidR="00B41590" w:rsidRPr="00AC4E84" w:rsidRDefault="00B41590" w:rsidP="00350DBF">
      <w:pPr>
        <w:spacing w:after="0" w:line="240" w:lineRule="auto"/>
        <w:rPr>
          <w:sz w:val="20"/>
          <w:szCs w:val="20"/>
        </w:rPr>
      </w:pPr>
      <w:r w:rsidRPr="00AC4E84">
        <w:rPr>
          <w:sz w:val="20"/>
          <w:szCs w:val="20"/>
        </w:rPr>
        <w:t xml:space="preserve">Boosting </w:t>
      </w:r>
      <w:proofErr w:type="spellStart"/>
      <w:r w:rsidRPr="00AC4E84">
        <w:rPr>
          <w:sz w:val="20"/>
          <w:szCs w:val="20"/>
        </w:rPr>
        <w:t>combina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secuenciales</w:t>
      </w:r>
      <w:proofErr w:type="spellEnd"/>
      <w:r w:rsidRPr="00AC4E84">
        <w:rPr>
          <w:sz w:val="20"/>
          <w:szCs w:val="20"/>
        </w:rPr>
        <w:t xml:space="preserve">, </w:t>
      </w:r>
      <w:proofErr w:type="spellStart"/>
      <w:r w:rsidRPr="00AC4E84">
        <w:rPr>
          <w:sz w:val="20"/>
          <w:szCs w:val="20"/>
        </w:rPr>
        <w:t>donde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cada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modelo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intenta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corregir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errores</w:t>
      </w:r>
      <w:proofErr w:type="spellEnd"/>
      <w:r w:rsidRPr="00AC4E84">
        <w:rPr>
          <w:sz w:val="20"/>
          <w:szCs w:val="20"/>
        </w:rPr>
        <w:t xml:space="preserve"> del anterior. </w:t>
      </w:r>
      <w:proofErr w:type="spellStart"/>
      <w:r w:rsidRPr="00AC4E84">
        <w:rPr>
          <w:sz w:val="20"/>
          <w:szCs w:val="20"/>
        </w:rPr>
        <w:t>Ejemplos</w:t>
      </w:r>
      <w:proofErr w:type="spellEnd"/>
      <w:r w:rsidRPr="00AC4E84">
        <w:rPr>
          <w:sz w:val="20"/>
          <w:szCs w:val="20"/>
        </w:rPr>
        <w:t>:</w:t>
      </w:r>
    </w:p>
    <w:p w14:paraId="131D8029" w14:textId="77777777" w:rsidR="00B41590" w:rsidRPr="00AC4E84" w:rsidRDefault="00B41590" w:rsidP="00AC4E84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AdaBoost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Asigna</w:t>
      </w:r>
      <w:proofErr w:type="spellEnd"/>
      <w:r w:rsidRPr="00AC4E84">
        <w:rPr>
          <w:sz w:val="20"/>
          <w:szCs w:val="20"/>
        </w:rPr>
        <w:t xml:space="preserve"> pesos a las </w:t>
      </w:r>
      <w:proofErr w:type="spellStart"/>
      <w:r w:rsidRPr="00AC4E84">
        <w:rPr>
          <w:sz w:val="20"/>
          <w:szCs w:val="20"/>
        </w:rPr>
        <w:t>instancias</w:t>
      </w:r>
      <w:proofErr w:type="spellEnd"/>
      <w:r w:rsidRPr="00AC4E84">
        <w:rPr>
          <w:sz w:val="20"/>
          <w:szCs w:val="20"/>
        </w:rPr>
        <w:t xml:space="preserve"> mal </w:t>
      </w:r>
      <w:proofErr w:type="spellStart"/>
      <w:r w:rsidRPr="00AC4E84">
        <w:rPr>
          <w:sz w:val="20"/>
          <w:szCs w:val="20"/>
        </w:rPr>
        <w:t>clasificadas</w:t>
      </w:r>
      <w:proofErr w:type="spellEnd"/>
      <w:r w:rsidRPr="00AC4E84">
        <w:rPr>
          <w:sz w:val="20"/>
          <w:szCs w:val="20"/>
        </w:rPr>
        <w:t>.</w:t>
      </w:r>
    </w:p>
    <w:p w14:paraId="6DCA603C" w14:textId="77777777" w:rsidR="00B41590" w:rsidRPr="00AC4E84" w:rsidRDefault="00B41590" w:rsidP="00AC4E84">
      <w:pPr>
        <w:numPr>
          <w:ilvl w:val="0"/>
          <w:numId w:val="14"/>
        </w:numPr>
        <w:spacing w:before="100" w:beforeAutospacing="1" w:after="0" w:line="240" w:lineRule="auto"/>
        <w:rPr>
          <w:sz w:val="20"/>
          <w:szCs w:val="20"/>
        </w:rPr>
      </w:pPr>
      <w:r w:rsidRPr="00AC4E84">
        <w:rPr>
          <w:rStyle w:val="Textoennegrita"/>
          <w:sz w:val="20"/>
          <w:szCs w:val="20"/>
        </w:rPr>
        <w:t>Gradient Boosting</w:t>
      </w:r>
      <w:r w:rsidRPr="00AC4E84">
        <w:rPr>
          <w:sz w:val="20"/>
          <w:szCs w:val="20"/>
        </w:rPr>
        <w:t xml:space="preserve">: </w:t>
      </w:r>
      <w:proofErr w:type="spellStart"/>
      <w:r w:rsidRPr="00AC4E84">
        <w:rPr>
          <w:sz w:val="20"/>
          <w:szCs w:val="20"/>
        </w:rPr>
        <w:t>Optimiza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errores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residuales</w:t>
      </w:r>
      <w:proofErr w:type="spellEnd"/>
      <w:r w:rsidRPr="00AC4E84">
        <w:rPr>
          <w:sz w:val="20"/>
          <w:szCs w:val="20"/>
        </w:rPr>
        <w:t>.</w:t>
      </w:r>
    </w:p>
    <w:p w14:paraId="07DAD89C" w14:textId="77777777" w:rsidR="00B41590" w:rsidRPr="00AC4E84" w:rsidRDefault="00B41590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proofErr w:type="gramStart"/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</w:t>
      </w:r>
      <w:proofErr w:type="spellEnd"/>
      <w:proofErr w:type="gramEnd"/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usar:</w:t>
      </w:r>
    </w:p>
    <w:p w14:paraId="71B4810E" w14:textId="77777777" w:rsidR="00B41590" w:rsidRPr="00AC4E84" w:rsidRDefault="00B41590" w:rsidP="00AC4E84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Cuando</w:t>
      </w:r>
      <w:proofErr w:type="spellEnd"/>
      <w:r w:rsidRPr="00AC4E84">
        <w:rPr>
          <w:sz w:val="20"/>
          <w:szCs w:val="20"/>
        </w:rPr>
        <w:t xml:space="preserve"> se </w:t>
      </w:r>
      <w:proofErr w:type="spellStart"/>
      <w:r w:rsidRPr="00AC4E84">
        <w:rPr>
          <w:sz w:val="20"/>
          <w:szCs w:val="20"/>
        </w:rPr>
        <w:t>necesita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mejorar</w:t>
      </w:r>
      <w:proofErr w:type="spellEnd"/>
      <w:r w:rsidRPr="00AC4E84">
        <w:rPr>
          <w:sz w:val="20"/>
          <w:szCs w:val="20"/>
        </w:rPr>
        <w:t xml:space="preserve"> el </w:t>
      </w:r>
      <w:proofErr w:type="spellStart"/>
      <w:r w:rsidRPr="00AC4E84">
        <w:rPr>
          <w:sz w:val="20"/>
          <w:szCs w:val="20"/>
        </w:rPr>
        <w:t>rendimiento</w:t>
      </w:r>
      <w:proofErr w:type="spellEnd"/>
      <w:r w:rsidRPr="00AC4E84">
        <w:rPr>
          <w:sz w:val="20"/>
          <w:szCs w:val="20"/>
        </w:rPr>
        <w:t xml:space="preserve"> con </w:t>
      </w:r>
      <w:proofErr w:type="spellStart"/>
      <w:r w:rsidRPr="00AC4E84">
        <w:rPr>
          <w:sz w:val="20"/>
          <w:szCs w:val="20"/>
        </w:rPr>
        <w:t>modelos</w:t>
      </w:r>
      <w:proofErr w:type="spellEnd"/>
      <w:r w:rsidRPr="00AC4E84">
        <w:rPr>
          <w:sz w:val="20"/>
          <w:szCs w:val="20"/>
        </w:rPr>
        <w:t xml:space="preserve"> base </w:t>
      </w:r>
      <w:proofErr w:type="spellStart"/>
      <w:r w:rsidRPr="00AC4E84">
        <w:rPr>
          <w:sz w:val="20"/>
          <w:szCs w:val="20"/>
        </w:rPr>
        <w:t>débiles</w:t>
      </w:r>
      <w:proofErr w:type="spellEnd"/>
      <w:r w:rsidRPr="00AC4E84">
        <w:rPr>
          <w:sz w:val="20"/>
          <w:szCs w:val="20"/>
        </w:rPr>
        <w:t>.</w:t>
      </w:r>
    </w:p>
    <w:p w14:paraId="34C7F29E" w14:textId="7CA7437D" w:rsidR="00B41590" w:rsidRPr="00AC4E84" w:rsidRDefault="00B41590" w:rsidP="00AC4E84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AC4E84">
        <w:rPr>
          <w:sz w:val="20"/>
          <w:szCs w:val="20"/>
        </w:rPr>
        <w:t>En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problemas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donde</w:t>
      </w:r>
      <w:proofErr w:type="spellEnd"/>
      <w:r w:rsidRPr="00AC4E84">
        <w:rPr>
          <w:sz w:val="20"/>
          <w:szCs w:val="20"/>
        </w:rPr>
        <w:t xml:space="preserve"> los </w:t>
      </w:r>
      <w:proofErr w:type="spellStart"/>
      <w:r w:rsidRPr="00AC4E84">
        <w:rPr>
          <w:sz w:val="20"/>
          <w:szCs w:val="20"/>
        </w:rPr>
        <w:t>errores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tienen</w:t>
      </w:r>
      <w:proofErr w:type="spellEnd"/>
      <w:r w:rsidRPr="00AC4E84">
        <w:rPr>
          <w:sz w:val="20"/>
          <w:szCs w:val="20"/>
        </w:rPr>
        <w:t xml:space="preserve"> un </w:t>
      </w:r>
      <w:proofErr w:type="spellStart"/>
      <w:r w:rsidRPr="00AC4E84">
        <w:rPr>
          <w:sz w:val="20"/>
          <w:szCs w:val="20"/>
        </w:rPr>
        <w:t>patrón</w:t>
      </w:r>
      <w:proofErr w:type="spellEnd"/>
      <w:r w:rsidRPr="00AC4E84">
        <w:rPr>
          <w:sz w:val="20"/>
          <w:szCs w:val="20"/>
        </w:rPr>
        <w:t xml:space="preserve"> que </w:t>
      </w:r>
      <w:proofErr w:type="spellStart"/>
      <w:r w:rsidRPr="00AC4E84">
        <w:rPr>
          <w:sz w:val="20"/>
          <w:szCs w:val="20"/>
        </w:rPr>
        <w:t>puede</w:t>
      </w:r>
      <w:proofErr w:type="spellEnd"/>
      <w:r w:rsidRPr="00AC4E84">
        <w:rPr>
          <w:sz w:val="20"/>
          <w:szCs w:val="20"/>
        </w:rPr>
        <w:t xml:space="preserve"> </w:t>
      </w:r>
      <w:proofErr w:type="spellStart"/>
      <w:r w:rsidRPr="00AC4E84">
        <w:rPr>
          <w:sz w:val="20"/>
          <w:szCs w:val="20"/>
        </w:rPr>
        <w:t>corregirse</w:t>
      </w:r>
      <w:proofErr w:type="spellEnd"/>
      <w:r w:rsidRPr="00AC4E84">
        <w:rPr>
          <w:sz w:val="20"/>
          <w:szCs w:val="20"/>
        </w:rPr>
        <w:t>.</w:t>
      </w:r>
    </w:p>
    <w:p w14:paraId="1756EBED" w14:textId="4442ADF2" w:rsidR="00AC4E84" w:rsidRPr="00AC4E84" w:rsidRDefault="00E822B7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Visualización:</w:t>
      </w:r>
    </w:p>
    <w:p w14:paraId="43578E5A" w14:textId="44461BAE" w:rsidR="00740EF6" w:rsidRPr="00AC4E84" w:rsidRDefault="00740EF6" w:rsidP="00C05322">
      <w:pPr>
        <w:ind w:firstLine="720"/>
        <w:rPr>
          <w:b/>
          <w:bCs/>
          <w:i/>
          <w:iCs/>
          <w:sz w:val="20"/>
          <w:szCs w:val="20"/>
        </w:rPr>
      </w:pPr>
      <w:proofErr w:type="spellStart"/>
      <w:r w:rsidRPr="00AC4E84">
        <w:rPr>
          <w:b/>
          <w:bCs/>
          <w:i/>
          <w:iCs/>
          <w:sz w:val="20"/>
          <w:szCs w:val="20"/>
        </w:rPr>
        <w:t>Comparación</w:t>
      </w:r>
      <w:proofErr w:type="spellEnd"/>
      <w:r w:rsidRPr="00AC4E84">
        <w:rPr>
          <w:b/>
          <w:bCs/>
          <w:i/>
          <w:iCs/>
          <w:sz w:val="20"/>
          <w:szCs w:val="20"/>
        </w:rPr>
        <w:t xml:space="preserve"> Baggin / Boosting</w:t>
      </w:r>
    </w:p>
    <w:p w14:paraId="451B1F25" w14:textId="5C2A624F" w:rsidR="00740EF6" w:rsidRDefault="00740EF6" w:rsidP="00740EF6">
      <w:pPr>
        <w:ind w:firstLine="720"/>
      </w:pPr>
      <w:r w:rsidRPr="00E822B7">
        <w:rPr>
          <w:noProof/>
        </w:rPr>
        <w:lastRenderedPageBreak/>
        <w:drawing>
          <wp:inline distT="0" distB="0" distL="0" distR="0" wp14:anchorId="6833C08F" wp14:editId="694CD9A2">
            <wp:extent cx="3498850" cy="1959492"/>
            <wp:effectExtent l="0" t="0" r="6350" b="3175"/>
            <wp:docPr id="1026" name="Picture 2" descr="Interview Questions on Bagging Algorithms in Machine Learning -">
              <a:extLst xmlns:a="http://schemas.openxmlformats.org/drawingml/2006/main">
                <a:ext uri="{FF2B5EF4-FFF2-40B4-BE49-F238E27FC236}">
                  <a16:creationId xmlns:a16="http://schemas.microsoft.com/office/drawing/2014/main" id="{5865A6FE-D0E7-D011-53DC-0DB5C66CFE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terview Questions on Bagging Algorithms in Machine Learning -">
                      <a:extLst>
                        <a:ext uri="{FF2B5EF4-FFF2-40B4-BE49-F238E27FC236}">
                          <a16:creationId xmlns:a16="http://schemas.microsoft.com/office/drawing/2014/main" id="{5865A6FE-D0E7-D011-53DC-0DB5C66CFE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87" cy="196287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55700" h="2733294">
                          <a:moveTo>
                            <a:pt x="82217" y="0"/>
                          </a:moveTo>
                          <a:lnTo>
                            <a:pt x="4473483" y="0"/>
                          </a:lnTo>
                          <a:cubicBezTo>
                            <a:pt x="4518890" y="0"/>
                            <a:pt x="4555700" y="36810"/>
                            <a:pt x="4555700" y="82217"/>
                          </a:cubicBezTo>
                          <a:lnTo>
                            <a:pt x="4555700" y="2651077"/>
                          </a:lnTo>
                          <a:cubicBezTo>
                            <a:pt x="4555700" y="2696484"/>
                            <a:pt x="4518890" y="2733294"/>
                            <a:pt x="4473483" y="2733294"/>
                          </a:cubicBezTo>
                          <a:lnTo>
                            <a:pt x="82217" y="2733294"/>
                          </a:lnTo>
                          <a:cubicBezTo>
                            <a:pt x="36810" y="2733294"/>
                            <a:pt x="0" y="2696484"/>
                            <a:pt x="0" y="2651077"/>
                          </a:cubicBezTo>
                          <a:lnTo>
                            <a:pt x="0" y="82217"/>
                          </a:lnTo>
                          <a:cubicBezTo>
                            <a:pt x="0" y="36810"/>
                            <a:pt x="36810" y="0"/>
                            <a:pt x="82217" y="0"/>
                          </a:cubicBez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inline>
        </w:drawing>
      </w:r>
    </w:p>
    <w:p w14:paraId="023FADA0" w14:textId="4A97335A" w:rsidR="00661A29" w:rsidRPr="00661A29" w:rsidRDefault="00740EF6" w:rsidP="00661A29">
      <w:pPr>
        <w:pStyle w:val="Ttulo3"/>
        <w:keepNext w:val="0"/>
        <w:keepLines w:val="0"/>
        <w:spacing w:before="0" w:after="24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Comparación</w:t>
      </w:r>
    </w:p>
    <w:tbl>
      <w:tblPr>
        <w:tblW w:w="9415" w:type="dxa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168"/>
        <w:gridCol w:w="3262"/>
      </w:tblGrid>
      <w:tr w:rsidR="00740EF6" w14:paraId="3B5D5F05" w14:textId="77777777" w:rsidTr="00661A29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0EC9AFEC" w14:textId="77777777" w:rsidR="00740EF6" w:rsidRDefault="00740E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Aspecto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14:paraId="6A6EBA50" w14:textId="77777777" w:rsidR="00740EF6" w:rsidRDefault="00740EF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Bagging (</w:t>
            </w:r>
            <w:proofErr w:type="spellStart"/>
            <w:r>
              <w:rPr>
                <w:rStyle w:val="Textoennegrita"/>
              </w:rPr>
              <w:t>Paralelo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EE7724" w14:textId="77777777" w:rsidR="00740EF6" w:rsidRDefault="00740EF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Boosting (</w:t>
            </w:r>
            <w:proofErr w:type="spellStart"/>
            <w:r>
              <w:rPr>
                <w:rStyle w:val="Textoennegrita"/>
              </w:rPr>
              <w:t>Secuencial</w:t>
            </w:r>
            <w:proofErr w:type="spellEnd"/>
            <w:r>
              <w:rPr>
                <w:rStyle w:val="Textoennegrita"/>
              </w:rPr>
              <w:t>)</w:t>
            </w:r>
          </w:p>
        </w:tc>
      </w:tr>
      <w:tr w:rsidR="00740EF6" w14:paraId="23045F16" w14:textId="77777777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130C7A" w14:textId="77777777" w:rsidR="00740EF6" w:rsidRPr="00F51379" w:rsidRDefault="00740EF6">
            <w:pPr>
              <w:rPr>
                <w:sz w:val="20"/>
                <w:szCs w:val="20"/>
              </w:rPr>
            </w:pPr>
            <w:r w:rsidRPr="00F51379">
              <w:rPr>
                <w:rStyle w:val="Textoennegrita"/>
                <w:sz w:val="20"/>
                <w:szCs w:val="20"/>
              </w:rPr>
              <w:t>Ejecución</w:t>
            </w:r>
          </w:p>
        </w:tc>
        <w:tc>
          <w:tcPr>
            <w:tcW w:w="4138" w:type="dxa"/>
            <w:vAlign w:val="center"/>
            <w:hideMark/>
          </w:tcPr>
          <w:p w14:paraId="5DD246A3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Paralelo</w:t>
            </w:r>
            <w:proofErr w:type="spellEnd"/>
            <w:r w:rsidRPr="00F51379">
              <w:rPr>
                <w:sz w:val="20"/>
                <w:szCs w:val="20"/>
              </w:rPr>
              <w:t xml:space="preserve">: los </w:t>
            </w:r>
            <w:proofErr w:type="spellStart"/>
            <w:r w:rsidRPr="00F51379">
              <w:rPr>
                <w:sz w:val="20"/>
                <w:szCs w:val="20"/>
              </w:rPr>
              <w:t>modelos</w:t>
            </w:r>
            <w:proofErr w:type="spellEnd"/>
            <w:r w:rsidRPr="00F51379">
              <w:rPr>
                <w:sz w:val="20"/>
                <w:szCs w:val="20"/>
              </w:rPr>
              <w:t xml:space="preserve"> se </w:t>
            </w:r>
            <w:proofErr w:type="spellStart"/>
            <w:r w:rsidRPr="00F51379">
              <w:rPr>
                <w:sz w:val="20"/>
                <w:szCs w:val="20"/>
              </w:rPr>
              <w:t>entrenan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simultáneamente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ECBC65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Secuencial</w:t>
            </w:r>
            <w:proofErr w:type="spellEnd"/>
            <w:r w:rsidRPr="00F51379">
              <w:rPr>
                <w:sz w:val="20"/>
                <w:szCs w:val="20"/>
              </w:rPr>
              <w:t xml:space="preserve">: </w:t>
            </w:r>
            <w:proofErr w:type="spellStart"/>
            <w:r w:rsidRPr="00F51379">
              <w:rPr>
                <w:sz w:val="20"/>
                <w:szCs w:val="20"/>
              </w:rPr>
              <w:t>cada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modelo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depende</w:t>
            </w:r>
            <w:proofErr w:type="spellEnd"/>
            <w:r w:rsidRPr="00F51379">
              <w:rPr>
                <w:sz w:val="20"/>
                <w:szCs w:val="20"/>
              </w:rPr>
              <w:t xml:space="preserve"> del anterior.</w:t>
            </w:r>
          </w:p>
        </w:tc>
      </w:tr>
      <w:tr w:rsidR="00740EF6" w14:paraId="5025379D" w14:textId="77777777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9C09426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Objetivo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14:paraId="6C0068BE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Reducir</w:t>
            </w:r>
            <w:proofErr w:type="spellEnd"/>
            <w:r w:rsidRPr="00F51379">
              <w:rPr>
                <w:sz w:val="20"/>
                <w:szCs w:val="20"/>
              </w:rPr>
              <w:t xml:space="preserve"> la </w:t>
            </w:r>
            <w:proofErr w:type="spellStart"/>
            <w:r w:rsidRPr="00F51379">
              <w:rPr>
                <w:sz w:val="20"/>
                <w:szCs w:val="20"/>
              </w:rPr>
              <w:t>varianza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BF3370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Reducir</w:t>
            </w:r>
            <w:proofErr w:type="spellEnd"/>
            <w:r w:rsidRPr="00F51379">
              <w:rPr>
                <w:sz w:val="20"/>
                <w:szCs w:val="20"/>
              </w:rPr>
              <w:t xml:space="preserve"> el </w:t>
            </w:r>
            <w:proofErr w:type="spellStart"/>
            <w:r w:rsidRPr="00F51379">
              <w:rPr>
                <w:sz w:val="20"/>
                <w:szCs w:val="20"/>
              </w:rPr>
              <w:t>sesgo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</w:tr>
      <w:tr w:rsidR="00740EF6" w14:paraId="7CDEB048" w14:textId="77777777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ED35967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Muestreo</w:t>
            </w:r>
            <w:proofErr w:type="spellEnd"/>
            <w:r w:rsidRPr="00F51379">
              <w:rPr>
                <w:rStyle w:val="Textoennegrita"/>
                <w:sz w:val="20"/>
                <w:szCs w:val="20"/>
              </w:rPr>
              <w:t xml:space="preserve"> de Datos</w:t>
            </w:r>
          </w:p>
        </w:tc>
        <w:tc>
          <w:tcPr>
            <w:tcW w:w="4138" w:type="dxa"/>
            <w:vAlign w:val="center"/>
            <w:hideMark/>
          </w:tcPr>
          <w:p w14:paraId="4D199650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Muestreo</w:t>
            </w:r>
            <w:proofErr w:type="spellEnd"/>
            <w:r w:rsidRPr="00F51379">
              <w:rPr>
                <w:sz w:val="20"/>
                <w:szCs w:val="20"/>
              </w:rPr>
              <w:t xml:space="preserve"> con </w:t>
            </w:r>
            <w:proofErr w:type="spellStart"/>
            <w:r w:rsidRPr="00F51379">
              <w:rPr>
                <w:sz w:val="20"/>
                <w:szCs w:val="20"/>
              </w:rPr>
              <w:t>reemplazo</w:t>
            </w:r>
            <w:proofErr w:type="spellEnd"/>
            <w:r w:rsidRPr="00F51379">
              <w:rPr>
                <w:sz w:val="20"/>
                <w:szCs w:val="20"/>
              </w:rPr>
              <w:t xml:space="preserve"> (bootstrap).</w:t>
            </w:r>
          </w:p>
        </w:tc>
        <w:tc>
          <w:tcPr>
            <w:tcW w:w="0" w:type="auto"/>
            <w:vAlign w:val="center"/>
            <w:hideMark/>
          </w:tcPr>
          <w:p w14:paraId="69A8695B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Uso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completo</w:t>
            </w:r>
            <w:proofErr w:type="spellEnd"/>
            <w:r w:rsidRPr="00F51379">
              <w:rPr>
                <w:sz w:val="20"/>
                <w:szCs w:val="20"/>
              </w:rPr>
              <w:t xml:space="preserve"> del conjunto, </w:t>
            </w:r>
            <w:proofErr w:type="spellStart"/>
            <w:r w:rsidRPr="00F51379">
              <w:rPr>
                <w:sz w:val="20"/>
                <w:szCs w:val="20"/>
              </w:rPr>
              <w:t>ajustando</w:t>
            </w:r>
            <w:proofErr w:type="spellEnd"/>
            <w:r w:rsidRPr="00F51379">
              <w:rPr>
                <w:sz w:val="20"/>
                <w:szCs w:val="20"/>
              </w:rPr>
              <w:t xml:space="preserve"> pesos.</w:t>
            </w:r>
          </w:p>
        </w:tc>
      </w:tr>
      <w:tr w:rsidR="00740EF6" w14:paraId="3A28601A" w14:textId="77777777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61DAD66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Combinación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14:paraId="3B91E39E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Votación</w:t>
            </w:r>
            <w:proofErr w:type="spellEnd"/>
            <w:r w:rsidRPr="00F51379">
              <w:rPr>
                <w:sz w:val="20"/>
                <w:szCs w:val="20"/>
              </w:rPr>
              <w:t xml:space="preserve"> (</w:t>
            </w:r>
            <w:proofErr w:type="spellStart"/>
            <w:r w:rsidRPr="00F51379">
              <w:rPr>
                <w:sz w:val="20"/>
                <w:szCs w:val="20"/>
              </w:rPr>
              <w:t>clasificación</w:t>
            </w:r>
            <w:proofErr w:type="spellEnd"/>
            <w:r w:rsidRPr="00F51379">
              <w:rPr>
                <w:sz w:val="20"/>
                <w:szCs w:val="20"/>
              </w:rPr>
              <w:t xml:space="preserve">) o </w:t>
            </w:r>
            <w:proofErr w:type="spellStart"/>
            <w:r w:rsidRPr="00F51379">
              <w:rPr>
                <w:sz w:val="20"/>
                <w:szCs w:val="20"/>
              </w:rPr>
              <w:t>promedio</w:t>
            </w:r>
            <w:proofErr w:type="spellEnd"/>
            <w:r w:rsidRPr="00F51379">
              <w:rPr>
                <w:sz w:val="20"/>
                <w:szCs w:val="20"/>
              </w:rPr>
              <w:t xml:space="preserve"> (</w:t>
            </w:r>
            <w:proofErr w:type="spellStart"/>
            <w:r w:rsidRPr="00F51379">
              <w:rPr>
                <w:sz w:val="20"/>
                <w:szCs w:val="20"/>
              </w:rPr>
              <w:t>regresión</w:t>
            </w:r>
            <w:proofErr w:type="spellEnd"/>
            <w:r w:rsidRPr="00F51379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6D5FBC3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Ponderación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basada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en</w:t>
            </w:r>
            <w:proofErr w:type="spellEnd"/>
            <w:r w:rsidRPr="00F51379">
              <w:rPr>
                <w:sz w:val="20"/>
                <w:szCs w:val="20"/>
              </w:rPr>
              <w:t xml:space="preserve"> el </w:t>
            </w:r>
            <w:proofErr w:type="spellStart"/>
            <w:r w:rsidRPr="00F51379">
              <w:rPr>
                <w:sz w:val="20"/>
                <w:szCs w:val="20"/>
              </w:rPr>
              <w:t>rendimiento</w:t>
            </w:r>
            <w:proofErr w:type="spellEnd"/>
            <w:r w:rsidRPr="00F51379">
              <w:rPr>
                <w:sz w:val="20"/>
                <w:szCs w:val="20"/>
              </w:rPr>
              <w:t>.</w:t>
            </w:r>
          </w:p>
        </w:tc>
      </w:tr>
      <w:tr w:rsidR="00740EF6" w14:paraId="2D747F92" w14:textId="77777777" w:rsidTr="00661A2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9FB8D61" w14:textId="77777777" w:rsidR="00740EF6" w:rsidRPr="00F51379" w:rsidRDefault="00740EF6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Textoennegrita"/>
                <w:sz w:val="20"/>
                <w:szCs w:val="20"/>
              </w:rPr>
              <w:t>Ejemplo</w:t>
            </w:r>
            <w:proofErr w:type="spellEnd"/>
          </w:p>
        </w:tc>
        <w:tc>
          <w:tcPr>
            <w:tcW w:w="4138" w:type="dxa"/>
            <w:vAlign w:val="center"/>
            <w:hideMark/>
          </w:tcPr>
          <w:p w14:paraId="026B841B" w14:textId="77777777" w:rsidR="00740EF6" w:rsidRPr="00F51379" w:rsidRDefault="00740EF6">
            <w:pPr>
              <w:rPr>
                <w:sz w:val="20"/>
                <w:szCs w:val="20"/>
              </w:rPr>
            </w:pPr>
            <w:r w:rsidRPr="00F51379">
              <w:rPr>
                <w:sz w:val="20"/>
                <w:szCs w:val="20"/>
              </w:rPr>
              <w:t>Random Forest.</w:t>
            </w:r>
          </w:p>
        </w:tc>
        <w:tc>
          <w:tcPr>
            <w:tcW w:w="0" w:type="auto"/>
            <w:vAlign w:val="center"/>
            <w:hideMark/>
          </w:tcPr>
          <w:p w14:paraId="71B7A652" w14:textId="77777777" w:rsidR="00740EF6" w:rsidRPr="00F51379" w:rsidRDefault="00740EF6">
            <w:pPr>
              <w:rPr>
                <w:sz w:val="20"/>
                <w:szCs w:val="20"/>
              </w:rPr>
            </w:pPr>
            <w:r w:rsidRPr="00F51379">
              <w:rPr>
                <w:sz w:val="20"/>
                <w:szCs w:val="20"/>
              </w:rPr>
              <w:t>AdaBoost, Gradient Boosting.</w:t>
            </w:r>
          </w:p>
        </w:tc>
      </w:tr>
    </w:tbl>
    <w:p w14:paraId="0CE0093F" w14:textId="77777777" w:rsidR="00740EF6" w:rsidRPr="00F570B2" w:rsidRDefault="00740EF6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¿Cuál elegir?</w:t>
      </w:r>
    </w:p>
    <w:p w14:paraId="09CF7DE5" w14:textId="77777777" w:rsidR="00740EF6" w:rsidRPr="00F570B2" w:rsidRDefault="00740EF6" w:rsidP="00AC4E84">
      <w:pPr>
        <w:numPr>
          <w:ilvl w:val="0"/>
          <w:numId w:val="35"/>
        </w:numPr>
        <w:spacing w:after="100" w:afterAutospacing="1" w:line="240" w:lineRule="auto"/>
        <w:ind w:left="709" w:hanging="709"/>
        <w:rPr>
          <w:u w:val="single"/>
        </w:rPr>
      </w:pPr>
      <w:r w:rsidRPr="00F570B2">
        <w:rPr>
          <w:rStyle w:val="Textoennegrita"/>
          <w:u w:val="single"/>
        </w:rPr>
        <w:t>Bagging</w:t>
      </w:r>
      <w:r w:rsidRPr="00F570B2">
        <w:rPr>
          <w:u w:val="single"/>
        </w:rPr>
        <w:t xml:space="preserve">: </w:t>
      </w:r>
      <w:proofErr w:type="spellStart"/>
      <w:r w:rsidRPr="00F570B2">
        <w:rPr>
          <w:u w:val="single"/>
        </w:rPr>
        <w:t>Útil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si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tu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modelo</w:t>
      </w:r>
      <w:proofErr w:type="spellEnd"/>
      <w:r w:rsidRPr="00F570B2">
        <w:rPr>
          <w:u w:val="single"/>
        </w:rPr>
        <w:t xml:space="preserve"> base </w:t>
      </w:r>
      <w:proofErr w:type="spellStart"/>
      <w:r w:rsidRPr="00F570B2">
        <w:rPr>
          <w:u w:val="single"/>
        </w:rPr>
        <w:t>tiende</w:t>
      </w:r>
      <w:proofErr w:type="spellEnd"/>
      <w:r w:rsidRPr="00F570B2">
        <w:rPr>
          <w:u w:val="single"/>
        </w:rPr>
        <w:t xml:space="preserve"> a </w:t>
      </w:r>
      <w:proofErr w:type="spellStart"/>
      <w:r w:rsidRPr="00F570B2">
        <w:rPr>
          <w:u w:val="single"/>
        </w:rPr>
        <w:t>sobreajustarse</w:t>
      </w:r>
      <w:proofErr w:type="spellEnd"/>
      <w:r w:rsidRPr="00F570B2">
        <w:rPr>
          <w:u w:val="single"/>
        </w:rPr>
        <w:t xml:space="preserve"> (reduce </w:t>
      </w:r>
      <w:proofErr w:type="spellStart"/>
      <w:r w:rsidRPr="00F570B2">
        <w:rPr>
          <w:u w:val="single"/>
        </w:rPr>
        <w:t>varianza</w:t>
      </w:r>
      <w:proofErr w:type="spellEnd"/>
      <w:r w:rsidRPr="00F570B2">
        <w:rPr>
          <w:u w:val="single"/>
        </w:rPr>
        <w:t>).</w:t>
      </w:r>
    </w:p>
    <w:p w14:paraId="610A5C25" w14:textId="5EFB87AB" w:rsidR="00740EF6" w:rsidRPr="00F570B2" w:rsidRDefault="00740EF6" w:rsidP="00AC4E84">
      <w:pPr>
        <w:numPr>
          <w:ilvl w:val="0"/>
          <w:numId w:val="35"/>
        </w:numPr>
        <w:spacing w:after="100" w:afterAutospacing="1" w:line="240" w:lineRule="auto"/>
        <w:ind w:left="709" w:hanging="709"/>
        <w:rPr>
          <w:u w:val="single"/>
        </w:rPr>
      </w:pPr>
      <w:r w:rsidRPr="00F570B2">
        <w:rPr>
          <w:rStyle w:val="Textoennegrita"/>
          <w:u w:val="single"/>
        </w:rPr>
        <w:t>Boosting</w:t>
      </w:r>
      <w:r w:rsidRPr="00F570B2">
        <w:rPr>
          <w:u w:val="single"/>
        </w:rPr>
        <w:t xml:space="preserve">: Mejor </w:t>
      </w:r>
      <w:proofErr w:type="spellStart"/>
      <w:r w:rsidRPr="00F570B2">
        <w:rPr>
          <w:u w:val="single"/>
        </w:rPr>
        <w:t>cuando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tu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modelo</w:t>
      </w:r>
      <w:proofErr w:type="spellEnd"/>
      <w:r w:rsidRPr="00F570B2">
        <w:rPr>
          <w:u w:val="single"/>
        </w:rPr>
        <w:t xml:space="preserve"> base </w:t>
      </w:r>
      <w:proofErr w:type="spellStart"/>
      <w:r w:rsidRPr="00F570B2">
        <w:rPr>
          <w:u w:val="single"/>
        </w:rPr>
        <w:t>tiene</w:t>
      </w:r>
      <w:proofErr w:type="spellEnd"/>
      <w:r w:rsidRPr="00F570B2">
        <w:rPr>
          <w:u w:val="single"/>
        </w:rPr>
        <w:t xml:space="preserve"> un </w:t>
      </w:r>
      <w:proofErr w:type="spellStart"/>
      <w:r w:rsidRPr="00F570B2">
        <w:rPr>
          <w:u w:val="single"/>
        </w:rPr>
        <w:t>sesgo</w:t>
      </w:r>
      <w:proofErr w:type="spellEnd"/>
      <w:r w:rsidRPr="00F570B2">
        <w:rPr>
          <w:u w:val="single"/>
        </w:rPr>
        <w:t xml:space="preserve"> alto y </w:t>
      </w:r>
      <w:proofErr w:type="spellStart"/>
      <w:r w:rsidRPr="00F570B2">
        <w:rPr>
          <w:u w:val="single"/>
        </w:rPr>
        <w:t>quieres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aumentar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su</w:t>
      </w:r>
      <w:proofErr w:type="spellEnd"/>
      <w:r w:rsidRPr="00F570B2">
        <w:rPr>
          <w:u w:val="single"/>
        </w:rPr>
        <w:t xml:space="preserve"> </w:t>
      </w:r>
      <w:proofErr w:type="spellStart"/>
      <w:r w:rsidRPr="00F570B2">
        <w:rPr>
          <w:u w:val="single"/>
        </w:rPr>
        <w:t>precisión</w:t>
      </w:r>
      <w:proofErr w:type="spellEnd"/>
      <w:r w:rsidRPr="00F570B2">
        <w:rPr>
          <w:u w:val="single"/>
        </w:rPr>
        <w:t>.</w:t>
      </w:r>
    </w:p>
    <w:p w14:paraId="237C7336" w14:textId="76B0ABD6" w:rsidR="00740EF6" w:rsidRPr="00740EF6" w:rsidRDefault="00740EF6" w:rsidP="00661A29">
      <w:pPr>
        <w:pStyle w:val="Ttulo4"/>
      </w:pPr>
      <w:r w:rsidRPr="00740EF6">
        <w:t>Boosting</w:t>
      </w:r>
    </w:p>
    <w:p w14:paraId="64F62B6A" w14:textId="48B2DA89" w:rsidR="00740EF6" w:rsidRPr="00740EF6" w:rsidRDefault="00740EF6" w:rsidP="00C05322">
      <w:pPr>
        <w:spacing w:before="100" w:beforeAutospacing="1" w:after="100" w:afterAutospacing="1" w:line="240" w:lineRule="auto"/>
        <w:rPr>
          <w:b/>
          <w:bCs/>
        </w:rPr>
      </w:pPr>
      <w:r w:rsidRPr="00E822B7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142A1E0" wp14:editId="6A25AAA3">
            <wp:simplePos x="0" y="0"/>
            <wp:positionH relativeFrom="column">
              <wp:posOffset>431800</wp:posOffset>
            </wp:positionH>
            <wp:positionV relativeFrom="paragraph">
              <wp:posOffset>-603250</wp:posOffset>
            </wp:positionV>
            <wp:extent cx="4281170" cy="2397125"/>
            <wp:effectExtent l="0" t="0" r="5080" b="3175"/>
            <wp:wrapTopAndBottom/>
            <wp:docPr id="6" name="Picture 4" descr="Bagging vs Boosting in Machine Learning - GeeksforGeeks">
              <a:extLst xmlns:a="http://schemas.openxmlformats.org/drawingml/2006/main">
                <a:ext uri="{FF2B5EF4-FFF2-40B4-BE49-F238E27FC236}">
                  <a16:creationId xmlns:a16="http://schemas.microsoft.com/office/drawing/2014/main" id="{14577F0F-C104-9997-880D-483626F92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agging vs Boosting in Machine Learning - GeeksforGeeks">
                      <a:extLst>
                        <a:ext uri="{FF2B5EF4-FFF2-40B4-BE49-F238E27FC236}">
                          <a16:creationId xmlns:a16="http://schemas.microsoft.com/office/drawing/2014/main" id="{14577F0F-C104-9997-880D-483626F929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23971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438338" h="2323972">
                          <a:moveTo>
                            <a:pt x="69905" y="0"/>
                          </a:moveTo>
                          <a:lnTo>
                            <a:pt x="4368433" y="0"/>
                          </a:lnTo>
                          <a:cubicBezTo>
                            <a:pt x="4407040" y="0"/>
                            <a:pt x="4438338" y="31298"/>
                            <a:pt x="4438338" y="69905"/>
                          </a:cubicBezTo>
                          <a:lnTo>
                            <a:pt x="4438338" y="2254067"/>
                          </a:lnTo>
                          <a:cubicBezTo>
                            <a:pt x="4438338" y="2292674"/>
                            <a:pt x="4407040" y="2323972"/>
                            <a:pt x="4368433" y="2323972"/>
                          </a:cubicBezTo>
                          <a:lnTo>
                            <a:pt x="69905" y="2323972"/>
                          </a:lnTo>
                          <a:cubicBezTo>
                            <a:pt x="31298" y="2323972"/>
                            <a:pt x="0" y="2292674"/>
                            <a:pt x="0" y="2254067"/>
                          </a:cubicBezTo>
                          <a:lnTo>
                            <a:pt x="0" y="69905"/>
                          </a:lnTo>
                          <a:cubicBezTo>
                            <a:pt x="0" y="31298"/>
                            <a:pt x="31298" y="0"/>
                            <a:pt x="69905" y="0"/>
                          </a:cubicBez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98E3B" w14:textId="77777777" w:rsidR="00740EF6" w:rsidRPr="00740EF6" w:rsidRDefault="00740EF6" w:rsidP="00740EF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Fonts w:asciiTheme="minorHAnsi" w:hAnsiTheme="minorHAnsi"/>
          <w:sz w:val="20"/>
          <w:szCs w:val="20"/>
        </w:rPr>
        <w:t xml:space="preserve">Esta imagen ilustra el proceso de </w:t>
      </w:r>
      <w:proofErr w:type="spellStart"/>
      <w:r w:rsidRPr="00740EF6">
        <w:rPr>
          <w:rStyle w:val="Textoennegrita"/>
          <w:rFonts w:asciiTheme="minorHAnsi" w:hAnsiTheme="minorHAnsi"/>
          <w:sz w:val="20"/>
          <w:szCs w:val="20"/>
        </w:rPr>
        <w:t>Boosting</w:t>
      </w:r>
      <w:proofErr w:type="spellEnd"/>
      <w:r w:rsidRPr="00740EF6">
        <w:rPr>
          <w:rFonts w:asciiTheme="minorHAnsi" w:hAnsiTheme="minorHAnsi"/>
          <w:sz w:val="20"/>
          <w:szCs w:val="20"/>
        </w:rPr>
        <w:t>, un método de ensamblaje secuencial que busca mejorar el rendimiento de un modelo combinando múltiples clasificadores débiles en un clasificador fuerte. A continuación, te explico cada parte:</w:t>
      </w:r>
    </w:p>
    <w:p w14:paraId="6D321CA3" w14:textId="74AC54D0" w:rsidR="00740EF6" w:rsidRPr="00740EF6" w:rsidRDefault="00740EF6" w:rsidP="00740EF6">
      <w:pPr>
        <w:spacing w:after="0"/>
        <w:ind w:left="720"/>
        <w:rPr>
          <w:sz w:val="20"/>
          <w:szCs w:val="20"/>
        </w:rPr>
      </w:pPr>
    </w:p>
    <w:p w14:paraId="368183B0" w14:textId="77777777"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1. Conjunto de Datos Original</w:t>
      </w:r>
    </w:p>
    <w:p w14:paraId="21A5D520" w14:textId="77777777" w:rsidR="00740EF6" w:rsidRPr="00740EF6" w:rsidRDefault="00740EF6" w:rsidP="00740EF6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Se </w:t>
      </w:r>
      <w:proofErr w:type="spellStart"/>
      <w:r w:rsidRPr="00740EF6">
        <w:rPr>
          <w:sz w:val="20"/>
          <w:szCs w:val="20"/>
        </w:rPr>
        <w:t>parte</w:t>
      </w:r>
      <w:proofErr w:type="spellEnd"/>
      <w:r w:rsidRPr="00740EF6">
        <w:rPr>
          <w:sz w:val="20"/>
          <w:szCs w:val="20"/>
        </w:rPr>
        <w:t xml:space="preserve"> de un conjunto de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 xml:space="preserve"> original, </w:t>
      </w:r>
      <w:proofErr w:type="spellStart"/>
      <w:r w:rsidRPr="00740EF6">
        <w:rPr>
          <w:sz w:val="20"/>
          <w:szCs w:val="20"/>
        </w:rPr>
        <w:t>donde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todas</w:t>
      </w:r>
      <w:proofErr w:type="spellEnd"/>
      <w:r w:rsidRPr="00740EF6">
        <w:rPr>
          <w:sz w:val="20"/>
          <w:szCs w:val="20"/>
        </w:rPr>
        <w:t xml:space="preserve"> las </w:t>
      </w:r>
      <w:proofErr w:type="spellStart"/>
      <w:r w:rsidRPr="00740EF6">
        <w:rPr>
          <w:sz w:val="20"/>
          <w:szCs w:val="20"/>
        </w:rPr>
        <w:t>instancias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tienen</w:t>
      </w:r>
      <w:proofErr w:type="spellEnd"/>
      <w:r w:rsidRPr="00740EF6">
        <w:rPr>
          <w:sz w:val="20"/>
          <w:szCs w:val="20"/>
        </w:rPr>
        <w:t xml:space="preserve"> el </w:t>
      </w:r>
      <w:proofErr w:type="spellStart"/>
      <w:r w:rsidRPr="00740EF6">
        <w:rPr>
          <w:sz w:val="20"/>
          <w:szCs w:val="20"/>
        </w:rPr>
        <w:t>mismo</w:t>
      </w:r>
      <w:proofErr w:type="spellEnd"/>
      <w:r w:rsidRPr="00740EF6">
        <w:rPr>
          <w:sz w:val="20"/>
          <w:szCs w:val="20"/>
        </w:rPr>
        <w:t xml:space="preserve"> peso </w:t>
      </w:r>
      <w:proofErr w:type="spellStart"/>
      <w:r w:rsidRPr="00740EF6">
        <w:rPr>
          <w:sz w:val="20"/>
          <w:szCs w:val="20"/>
        </w:rPr>
        <w:t>inicial</w:t>
      </w:r>
      <w:proofErr w:type="spellEnd"/>
      <w:r w:rsidRPr="00740EF6">
        <w:rPr>
          <w:sz w:val="20"/>
          <w:szCs w:val="20"/>
        </w:rPr>
        <w:t>.</w:t>
      </w:r>
    </w:p>
    <w:p w14:paraId="71EDEC76" w14:textId="77777777" w:rsidR="00740EF6" w:rsidRPr="00740EF6" w:rsidRDefault="00740EF6" w:rsidP="00740EF6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El primer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entrena</w:t>
      </w:r>
      <w:proofErr w:type="spellEnd"/>
      <w:r w:rsidRPr="00740EF6">
        <w:rPr>
          <w:sz w:val="20"/>
          <w:szCs w:val="20"/>
        </w:rPr>
        <w:t xml:space="preserve"> con </w:t>
      </w:r>
      <w:proofErr w:type="spellStart"/>
      <w:r w:rsidRPr="00740EF6">
        <w:rPr>
          <w:sz w:val="20"/>
          <w:szCs w:val="20"/>
        </w:rPr>
        <w:t>este</w:t>
      </w:r>
      <w:proofErr w:type="spellEnd"/>
      <w:r w:rsidRPr="00740EF6">
        <w:rPr>
          <w:sz w:val="20"/>
          <w:szCs w:val="20"/>
        </w:rPr>
        <w:t xml:space="preserve"> conjunto de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>.</w:t>
      </w:r>
    </w:p>
    <w:p w14:paraId="30D4F353" w14:textId="77777777"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2.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Pesado</w:t>
      </w:r>
      <w:proofErr w:type="spellEnd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 de los Datos</w:t>
      </w:r>
    </w:p>
    <w:p w14:paraId="74877D6F" w14:textId="77777777" w:rsidR="00740EF6" w:rsidRPr="00740EF6" w:rsidRDefault="00740EF6" w:rsidP="00740EF6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Tras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entrenar</w:t>
      </w:r>
      <w:proofErr w:type="spellEnd"/>
      <w:r w:rsidRPr="00740EF6">
        <w:rPr>
          <w:sz w:val="20"/>
          <w:szCs w:val="20"/>
        </w:rPr>
        <w:t xml:space="preserve"> el primer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>:</w:t>
      </w:r>
    </w:p>
    <w:p w14:paraId="0CE3F3B4" w14:textId="77777777" w:rsidR="00740EF6" w:rsidRPr="00740EF6" w:rsidRDefault="00740EF6" w:rsidP="00740EF6">
      <w:pPr>
        <w:numPr>
          <w:ilvl w:val="1"/>
          <w:numId w:val="31"/>
        </w:numPr>
        <w:tabs>
          <w:tab w:val="clear" w:pos="1440"/>
          <w:tab w:val="num" w:pos="2160"/>
        </w:tabs>
        <w:spacing w:after="0" w:line="240" w:lineRule="auto"/>
        <w:ind w:left="2160"/>
        <w:rPr>
          <w:sz w:val="20"/>
          <w:szCs w:val="20"/>
        </w:rPr>
      </w:pPr>
      <w:r w:rsidRPr="00740EF6">
        <w:rPr>
          <w:sz w:val="20"/>
          <w:szCs w:val="20"/>
        </w:rPr>
        <w:t xml:space="preserve">Las </w:t>
      </w:r>
      <w:proofErr w:type="spellStart"/>
      <w:r w:rsidRPr="00740EF6">
        <w:rPr>
          <w:sz w:val="20"/>
          <w:szCs w:val="20"/>
        </w:rPr>
        <w:t>instancias</w:t>
      </w:r>
      <w:proofErr w:type="spellEnd"/>
      <w:r w:rsidRPr="00740EF6">
        <w:rPr>
          <w:sz w:val="20"/>
          <w:szCs w:val="20"/>
        </w:rPr>
        <w:t xml:space="preserve"> que se </w:t>
      </w:r>
      <w:proofErr w:type="spellStart"/>
      <w:r w:rsidRPr="00740EF6">
        <w:rPr>
          <w:sz w:val="20"/>
          <w:szCs w:val="20"/>
        </w:rPr>
        <w:t>clasificaron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correctamente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reciben</w:t>
      </w:r>
      <w:proofErr w:type="spellEnd"/>
      <w:r w:rsidRPr="00740EF6">
        <w:rPr>
          <w:sz w:val="20"/>
          <w:szCs w:val="20"/>
        </w:rPr>
        <w:t xml:space="preserve"> un peso </w:t>
      </w:r>
      <w:proofErr w:type="spellStart"/>
      <w:r w:rsidRPr="00740EF6">
        <w:rPr>
          <w:sz w:val="20"/>
          <w:szCs w:val="20"/>
        </w:rPr>
        <w:t>menor</w:t>
      </w:r>
      <w:proofErr w:type="spellEnd"/>
      <w:r w:rsidRPr="00740EF6">
        <w:rPr>
          <w:sz w:val="20"/>
          <w:szCs w:val="20"/>
        </w:rPr>
        <w:t>.</w:t>
      </w:r>
    </w:p>
    <w:p w14:paraId="2008F4EB" w14:textId="77777777" w:rsidR="00740EF6" w:rsidRPr="00740EF6" w:rsidRDefault="00740EF6" w:rsidP="00740EF6">
      <w:pPr>
        <w:numPr>
          <w:ilvl w:val="1"/>
          <w:numId w:val="31"/>
        </w:numPr>
        <w:tabs>
          <w:tab w:val="clear" w:pos="1440"/>
          <w:tab w:val="num" w:pos="2160"/>
        </w:tabs>
        <w:spacing w:after="0" w:line="240" w:lineRule="auto"/>
        <w:ind w:left="2160"/>
        <w:rPr>
          <w:sz w:val="20"/>
          <w:szCs w:val="20"/>
        </w:rPr>
      </w:pPr>
      <w:r w:rsidRPr="00740EF6">
        <w:rPr>
          <w:sz w:val="20"/>
          <w:szCs w:val="20"/>
        </w:rPr>
        <w:t xml:space="preserve">Las </w:t>
      </w:r>
      <w:proofErr w:type="spellStart"/>
      <w:r w:rsidRPr="00740EF6">
        <w:rPr>
          <w:sz w:val="20"/>
          <w:szCs w:val="20"/>
        </w:rPr>
        <w:t>instancias</w:t>
      </w:r>
      <w:proofErr w:type="spellEnd"/>
      <w:r w:rsidRPr="00740EF6">
        <w:rPr>
          <w:sz w:val="20"/>
          <w:szCs w:val="20"/>
        </w:rPr>
        <w:t xml:space="preserve"> mal </w:t>
      </w:r>
      <w:proofErr w:type="spellStart"/>
      <w:r w:rsidRPr="00740EF6">
        <w:rPr>
          <w:sz w:val="20"/>
          <w:szCs w:val="20"/>
        </w:rPr>
        <w:t>clasificadas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reciben</w:t>
      </w:r>
      <w:proofErr w:type="spellEnd"/>
      <w:r w:rsidRPr="00740EF6">
        <w:rPr>
          <w:sz w:val="20"/>
          <w:szCs w:val="20"/>
        </w:rPr>
        <w:t xml:space="preserve"> un peso mayor.</w:t>
      </w:r>
    </w:p>
    <w:p w14:paraId="12A89B83" w14:textId="77777777" w:rsidR="00740EF6" w:rsidRPr="00740EF6" w:rsidRDefault="00740EF6" w:rsidP="00740EF6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Este </w:t>
      </w:r>
      <w:proofErr w:type="spellStart"/>
      <w:r w:rsidRPr="00740EF6">
        <w:rPr>
          <w:sz w:val="20"/>
          <w:szCs w:val="20"/>
        </w:rPr>
        <w:t>ajuste</w:t>
      </w:r>
      <w:proofErr w:type="spellEnd"/>
      <w:r w:rsidRPr="00740EF6">
        <w:rPr>
          <w:sz w:val="20"/>
          <w:szCs w:val="20"/>
        </w:rPr>
        <w:t xml:space="preserve"> de pesos </w:t>
      </w:r>
      <w:proofErr w:type="spellStart"/>
      <w:r w:rsidRPr="00740EF6">
        <w:rPr>
          <w:sz w:val="20"/>
          <w:szCs w:val="20"/>
        </w:rPr>
        <w:t>asegura</w:t>
      </w:r>
      <w:proofErr w:type="spellEnd"/>
      <w:r w:rsidRPr="00740EF6">
        <w:rPr>
          <w:sz w:val="20"/>
          <w:szCs w:val="20"/>
        </w:rPr>
        <w:t xml:space="preserve"> que el </w:t>
      </w:r>
      <w:proofErr w:type="spellStart"/>
      <w:r w:rsidRPr="00740EF6">
        <w:rPr>
          <w:sz w:val="20"/>
          <w:szCs w:val="20"/>
        </w:rPr>
        <w:t>siguiente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enfoque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en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difíciles</w:t>
      </w:r>
      <w:proofErr w:type="spellEnd"/>
      <w:r w:rsidRPr="00740EF6">
        <w:rPr>
          <w:sz w:val="20"/>
          <w:szCs w:val="20"/>
        </w:rPr>
        <w:t>.</w:t>
      </w:r>
    </w:p>
    <w:p w14:paraId="0B05D1C7" w14:textId="77777777"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3.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Clasificadores</w:t>
      </w:r>
      <w:proofErr w:type="spellEnd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Secuenciales</w:t>
      </w:r>
      <w:proofErr w:type="spellEnd"/>
    </w:p>
    <w:p w14:paraId="794D801A" w14:textId="77777777" w:rsidR="00740EF6" w:rsidRPr="00740EF6" w:rsidRDefault="00740EF6" w:rsidP="00740EF6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Cada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en</w:t>
      </w:r>
      <w:proofErr w:type="spellEnd"/>
      <w:r w:rsidRPr="00740EF6">
        <w:rPr>
          <w:sz w:val="20"/>
          <w:szCs w:val="20"/>
        </w:rPr>
        <w:t xml:space="preserve"> la </w:t>
      </w:r>
      <w:proofErr w:type="spellStart"/>
      <w:r w:rsidRPr="00740EF6">
        <w:rPr>
          <w:sz w:val="20"/>
          <w:szCs w:val="20"/>
        </w:rPr>
        <w:t>secuencia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entrena</w:t>
      </w:r>
      <w:proofErr w:type="spellEnd"/>
      <w:r w:rsidRPr="00740EF6">
        <w:rPr>
          <w:sz w:val="20"/>
          <w:szCs w:val="20"/>
        </w:rPr>
        <w:t xml:space="preserve"> con los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reponderados</w:t>
      </w:r>
      <w:proofErr w:type="spellEnd"/>
      <w:r w:rsidRPr="00740EF6">
        <w:rPr>
          <w:sz w:val="20"/>
          <w:szCs w:val="20"/>
        </w:rPr>
        <w:t xml:space="preserve">, es </w:t>
      </w:r>
      <w:proofErr w:type="spellStart"/>
      <w:r w:rsidRPr="00740EF6">
        <w:rPr>
          <w:sz w:val="20"/>
          <w:szCs w:val="20"/>
        </w:rPr>
        <w:t>decir</w:t>
      </w:r>
      <w:proofErr w:type="spellEnd"/>
      <w:r w:rsidRPr="00740EF6">
        <w:rPr>
          <w:sz w:val="20"/>
          <w:szCs w:val="20"/>
        </w:rPr>
        <w:t xml:space="preserve">, </w:t>
      </w:r>
      <w:proofErr w:type="spellStart"/>
      <w:r w:rsidRPr="00740EF6">
        <w:rPr>
          <w:sz w:val="20"/>
          <w:szCs w:val="20"/>
        </w:rPr>
        <w:t>aquellos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datos</w:t>
      </w:r>
      <w:proofErr w:type="spellEnd"/>
      <w:r w:rsidRPr="00740EF6">
        <w:rPr>
          <w:sz w:val="20"/>
          <w:szCs w:val="20"/>
        </w:rPr>
        <w:t xml:space="preserve"> que son </w:t>
      </w:r>
      <w:proofErr w:type="spellStart"/>
      <w:r w:rsidRPr="00740EF6">
        <w:rPr>
          <w:sz w:val="20"/>
          <w:szCs w:val="20"/>
        </w:rPr>
        <w:t>más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difíciles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clasificar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tienen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más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relevancia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en</w:t>
      </w:r>
      <w:proofErr w:type="spellEnd"/>
      <w:r w:rsidRPr="00740EF6">
        <w:rPr>
          <w:sz w:val="20"/>
          <w:szCs w:val="20"/>
        </w:rPr>
        <w:t xml:space="preserve"> las </w:t>
      </w:r>
      <w:proofErr w:type="spellStart"/>
      <w:r w:rsidRPr="00740EF6">
        <w:rPr>
          <w:sz w:val="20"/>
          <w:szCs w:val="20"/>
        </w:rPr>
        <w:t>iteraciones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siguientes</w:t>
      </w:r>
      <w:proofErr w:type="spellEnd"/>
      <w:r w:rsidRPr="00740EF6">
        <w:rPr>
          <w:sz w:val="20"/>
          <w:szCs w:val="20"/>
        </w:rPr>
        <w:t>.</w:t>
      </w:r>
    </w:p>
    <w:p w14:paraId="684FBB16" w14:textId="39792EFD" w:rsidR="00740EF6" w:rsidRPr="00740EF6" w:rsidRDefault="00740EF6" w:rsidP="00740EF6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Este </w:t>
      </w:r>
      <w:proofErr w:type="spellStart"/>
      <w:r w:rsidRPr="00740EF6">
        <w:rPr>
          <w:sz w:val="20"/>
          <w:szCs w:val="20"/>
        </w:rPr>
        <w:t>proceso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repite</w:t>
      </w:r>
      <w:proofErr w:type="spellEnd"/>
      <w:r w:rsidRPr="00740EF6">
        <w:rPr>
          <w:sz w:val="20"/>
          <w:szCs w:val="20"/>
        </w:rPr>
        <w:t xml:space="preserve"> para </w:t>
      </w:r>
      <w:proofErr w:type="spellStart"/>
      <w:r w:rsidRPr="00740EF6">
        <w:rPr>
          <w:sz w:val="20"/>
          <w:szCs w:val="20"/>
        </w:rPr>
        <w:t>cada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>.</w:t>
      </w:r>
    </w:p>
    <w:p w14:paraId="55C9258A" w14:textId="77777777"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4.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Combinación</w:t>
      </w:r>
      <w:proofErr w:type="spellEnd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 Final (Ensemble Classifier)</w:t>
      </w:r>
    </w:p>
    <w:p w14:paraId="20B20437" w14:textId="77777777" w:rsidR="00740EF6" w:rsidRPr="00740EF6" w:rsidRDefault="00740EF6" w:rsidP="00740EF6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Una </w:t>
      </w:r>
      <w:proofErr w:type="spellStart"/>
      <w:r w:rsidRPr="00740EF6">
        <w:rPr>
          <w:sz w:val="20"/>
          <w:szCs w:val="20"/>
        </w:rPr>
        <w:t>vez</w:t>
      </w:r>
      <w:proofErr w:type="spellEnd"/>
      <w:r w:rsidRPr="00740EF6">
        <w:rPr>
          <w:sz w:val="20"/>
          <w:szCs w:val="20"/>
        </w:rPr>
        <w:t xml:space="preserve"> que </w:t>
      </w:r>
      <w:proofErr w:type="spellStart"/>
      <w:r w:rsidRPr="00740EF6">
        <w:rPr>
          <w:sz w:val="20"/>
          <w:szCs w:val="20"/>
        </w:rPr>
        <w:t>todos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clasificadores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han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sido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entrenados</w:t>
      </w:r>
      <w:proofErr w:type="spellEnd"/>
      <w:r w:rsidRPr="00740EF6">
        <w:rPr>
          <w:sz w:val="20"/>
          <w:szCs w:val="20"/>
        </w:rPr>
        <w:t xml:space="preserve">, sus </w:t>
      </w:r>
      <w:proofErr w:type="spellStart"/>
      <w:r w:rsidRPr="00740EF6">
        <w:rPr>
          <w:sz w:val="20"/>
          <w:szCs w:val="20"/>
        </w:rPr>
        <w:t>predicciones</w:t>
      </w:r>
      <w:proofErr w:type="spellEnd"/>
      <w:r w:rsidRPr="00740EF6">
        <w:rPr>
          <w:sz w:val="20"/>
          <w:szCs w:val="20"/>
        </w:rPr>
        <w:t xml:space="preserve"> se </w:t>
      </w:r>
      <w:proofErr w:type="spellStart"/>
      <w:r w:rsidRPr="00740EF6">
        <w:rPr>
          <w:sz w:val="20"/>
          <w:szCs w:val="20"/>
        </w:rPr>
        <w:t>combinan</w:t>
      </w:r>
      <w:proofErr w:type="spellEnd"/>
      <w:r w:rsidRPr="00740EF6">
        <w:rPr>
          <w:sz w:val="20"/>
          <w:szCs w:val="20"/>
        </w:rPr>
        <w:t>.</w:t>
      </w:r>
    </w:p>
    <w:p w14:paraId="685866BA" w14:textId="77777777" w:rsidR="00740EF6" w:rsidRPr="00740EF6" w:rsidRDefault="00740EF6" w:rsidP="00740EF6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La </w:t>
      </w:r>
      <w:proofErr w:type="spellStart"/>
      <w:r w:rsidRPr="00740EF6">
        <w:rPr>
          <w:sz w:val="20"/>
          <w:szCs w:val="20"/>
        </w:rPr>
        <w:t>combinación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puede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realizarse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mediante</w:t>
      </w:r>
      <w:proofErr w:type="spellEnd"/>
      <w:r w:rsidRPr="00740EF6">
        <w:rPr>
          <w:sz w:val="20"/>
          <w:szCs w:val="20"/>
        </w:rPr>
        <w:t xml:space="preserve"> un </w:t>
      </w:r>
      <w:proofErr w:type="spellStart"/>
      <w:r w:rsidRPr="00740EF6">
        <w:rPr>
          <w:sz w:val="20"/>
          <w:szCs w:val="20"/>
        </w:rPr>
        <w:t>promedio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ponderado</w:t>
      </w:r>
      <w:proofErr w:type="spellEnd"/>
      <w:r w:rsidRPr="00740EF6">
        <w:rPr>
          <w:sz w:val="20"/>
          <w:szCs w:val="20"/>
        </w:rPr>
        <w:t xml:space="preserve"> o una </w:t>
      </w:r>
      <w:proofErr w:type="spellStart"/>
      <w:r w:rsidRPr="00740EF6">
        <w:rPr>
          <w:sz w:val="20"/>
          <w:szCs w:val="20"/>
        </w:rPr>
        <w:t>votación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ponderada</w:t>
      </w:r>
      <w:proofErr w:type="spellEnd"/>
      <w:r w:rsidRPr="00740EF6">
        <w:rPr>
          <w:sz w:val="20"/>
          <w:szCs w:val="20"/>
        </w:rPr>
        <w:t>.</w:t>
      </w:r>
    </w:p>
    <w:p w14:paraId="541B9EE1" w14:textId="2981EC6B" w:rsidR="00740EF6" w:rsidRPr="00740EF6" w:rsidRDefault="00740EF6" w:rsidP="00740EF6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r w:rsidRPr="00740EF6">
        <w:rPr>
          <w:sz w:val="20"/>
          <w:szCs w:val="20"/>
        </w:rPr>
        <w:t xml:space="preserve">El </w:t>
      </w:r>
      <w:proofErr w:type="spellStart"/>
      <w:r w:rsidRPr="00740EF6">
        <w:rPr>
          <w:sz w:val="20"/>
          <w:szCs w:val="20"/>
        </w:rPr>
        <w:t>resultado</w:t>
      </w:r>
      <w:proofErr w:type="spellEnd"/>
      <w:r w:rsidRPr="00740EF6">
        <w:rPr>
          <w:sz w:val="20"/>
          <w:szCs w:val="20"/>
        </w:rPr>
        <w:t xml:space="preserve"> final es una </w:t>
      </w:r>
      <w:proofErr w:type="spellStart"/>
      <w:r w:rsidRPr="00740EF6">
        <w:rPr>
          <w:sz w:val="20"/>
          <w:szCs w:val="20"/>
        </w:rPr>
        <w:t>predicción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más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precisa</w:t>
      </w:r>
      <w:proofErr w:type="spellEnd"/>
      <w:r w:rsidRPr="00740EF6">
        <w:rPr>
          <w:sz w:val="20"/>
          <w:szCs w:val="20"/>
        </w:rPr>
        <w:t xml:space="preserve">, </w:t>
      </w:r>
      <w:proofErr w:type="spellStart"/>
      <w:r w:rsidRPr="00740EF6">
        <w:rPr>
          <w:sz w:val="20"/>
          <w:szCs w:val="20"/>
        </w:rPr>
        <w:t>ya</w:t>
      </w:r>
      <w:proofErr w:type="spellEnd"/>
      <w:r w:rsidRPr="00740EF6">
        <w:rPr>
          <w:sz w:val="20"/>
          <w:szCs w:val="20"/>
        </w:rPr>
        <w:t xml:space="preserve"> que se </w:t>
      </w:r>
      <w:proofErr w:type="spellStart"/>
      <w:r w:rsidRPr="00740EF6">
        <w:rPr>
          <w:sz w:val="20"/>
          <w:szCs w:val="20"/>
        </w:rPr>
        <w:t>aprovechan</w:t>
      </w:r>
      <w:proofErr w:type="spellEnd"/>
      <w:r w:rsidRPr="00740EF6">
        <w:rPr>
          <w:sz w:val="20"/>
          <w:szCs w:val="20"/>
        </w:rPr>
        <w:t xml:space="preserve"> los puntos </w:t>
      </w:r>
      <w:proofErr w:type="spellStart"/>
      <w:r w:rsidRPr="00740EF6">
        <w:rPr>
          <w:sz w:val="20"/>
          <w:szCs w:val="20"/>
        </w:rPr>
        <w:t>fuertes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cada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>.</w:t>
      </w:r>
    </w:p>
    <w:p w14:paraId="6207FBAD" w14:textId="77777777" w:rsidR="00740EF6" w:rsidRPr="00740EF6" w:rsidRDefault="00740EF6" w:rsidP="00740EF6">
      <w:pPr>
        <w:pStyle w:val="Ttulo3"/>
        <w:spacing w:before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Boosting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en</w:t>
      </w:r>
      <w:proofErr w:type="spellEnd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740EF6">
        <w:rPr>
          <w:rStyle w:val="Textoennegrita"/>
          <w:rFonts w:asciiTheme="minorHAnsi" w:hAnsiTheme="minorHAnsi"/>
          <w:b/>
          <w:bCs/>
          <w:sz w:val="20"/>
          <w:szCs w:val="20"/>
        </w:rPr>
        <w:t>Acción</w:t>
      </w:r>
      <w:proofErr w:type="spellEnd"/>
    </w:p>
    <w:p w14:paraId="674F195A" w14:textId="77777777" w:rsidR="00740EF6" w:rsidRPr="00740EF6" w:rsidRDefault="00740EF6" w:rsidP="00740EF6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0"/>
          <w:szCs w:val="20"/>
        </w:rPr>
      </w:pPr>
      <w:r w:rsidRPr="00740EF6">
        <w:rPr>
          <w:rFonts w:asciiTheme="minorHAnsi" w:hAnsiTheme="minorHAnsi"/>
          <w:sz w:val="20"/>
          <w:szCs w:val="20"/>
        </w:rPr>
        <w:t xml:space="preserve">Un ejemplo práctico es </w:t>
      </w:r>
      <w:proofErr w:type="spellStart"/>
      <w:r w:rsidRPr="00740EF6">
        <w:rPr>
          <w:rStyle w:val="Textoennegrita"/>
          <w:rFonts w:asciiTheme="minorHAnsi" w:hAnsiTheme="minorHAnsi"/>
          <w:sz w:val="20"/>
          <w:szCs w:val="20"/>
        </w:rPr>
        <w:t>AdaBoost</w:t>
      </w:r>
      <w:proofErr w:type="spellEnd"/>
      <w:r w:rsidRPr="00740EF6">
        <w:rPr>
          <w:rFonts w:asciiTheme="minorHAnsi" w:hAnsiTheme="minorHAnsi"/>
          <w:sz w:val="20"/>
          <w:szCs w:val="20"/>
        </w:rPr>
        <w:t>:</w:t>
      </w:r>
    </w:p>
    <w:p w14:paraId="608C750C" w14:textId="77777777"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Entrena</w:t>
      </w:r>
      <w:proofErr w:type="spellEnd"/>
      <w:r w:rsidRPr="00740EF6">
        <w:rPr>
          <w:sz w:val="20"/>
          <w:szCs w:val="20"/>
        </w:rPr>
        <w:t xml:space="preserve"> un </w:t>
      </w:r>
      <w:proofErr w:type="spellStart"/>
      <w:r w:rsidRPr="00740EF6">
        <w:rPr>
          <w:sz w:val="20"/>
          <w:szCs w:val="20"/>
        </w:rPr>
        <w:t>clasificador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débil</w:t>
      </w:r>
      <w:proofErr w:type="spellEnd"/>
      <w:r w:rsidRPr="00740EF6">
        <w:rPr>
          <w:sz w:val="20"/>
          <w:szCs w:val="20"/>
        </w:rPr>
        <w:t xml:space="preserve"> (</w:t>
      </w:r>
      <w:proofErr w:type="spellStart"/>
      <w:r w:rsidRPr="00740EF6">
        <w:rPr>
          <w:sz w:val="20"/>
          <w:szCs w:val="20"/>
        </w:rPr>
        <w:t>como</w:t>
      </w:r>
      <w:proofErr w:type="spellEnd"/>
      <w:r w:rsidRPr="00740EF6">
        <w:rPr>
          <w:sz w:val="20"/>
          <w:szCs w:val="20"/>
        </w:rPr>
        <w:t xml:space="preserve"> un árbol de </w:t>
      </w:r>
      <w:proofErr w:type="spellStart"/>
      <w:r w:rsidRPr="00740EF6">
        <w:rPr>
          <w:sz w:val="20"/>
          <w:szCs w:val="20"/>
        </w:rPr>
        <w:t>decisión</w:t>
      </w:r>
      <w:proofErr w:type="spellEnd"/>
      <w:r w:rsidRPr="00740EF6">
        <w:rPr>
          <w:sz w:val="20"/>
          <w:szCs w:val="20"/>
        </w:rPr>
        <w:t xml:space="preserve"> con </w:t>
      </w:r>
      <w:proofErr w:type="spellStart"/>
      <w:r w:rsidRPr="00740EF6">
        <w:rPr>
          <w:sz w:val="20"/>
          <w:szCs w:val="20"/>
        </w:rPr>
        <w:t>profundidad</w:t>
      </w:r>
      <w:proofErr w:type="spellEnd"/>
      <w:r w:rsidRPr="00740EF6">
        <w:rPr>
          <w:sz w:val="20"/>
          <w:szCs w:val="20"/>
        </w:rPr>
        <w:t xml:space="preserve"> 1).</w:t>
      </w:r>
    </w:p>
    <w:p w14:paraId="07734805" w14:textId="77777777"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Ajusta</w:t>
      </w:r>
      <w:proofErr w:type="spellEnd"/>
      <w:r w:rsidRPr="00740EF6">
        <w:rPr>
          <w:sz w:val="20"/>
          <w:szCs w:val="20"/>
        </w:rPr>
        <w:t xml:space="preserve"> los pesos de las </w:t>
      </w:r>
      <w:proofErr w:type="spellStart"/>
      <w:r w:rsidRPr="00740EF6">
        <w:rPr>
          <w:sz w:val="20"/>
          <w:szCs w:val="20"/>
        </w:rPr>
        <w:t>instancias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en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función</w:t>
      </w:r>
      <w:proofErr w:type="spellEnd"/>
      <w:r w:rsidRPr="00740EF6">
        <w:rPr>
          <w:sz w:val="20"/>
          <w:szCs w:val="20"/>
        </w:rPr>
        <w:t xml:space="preserve"> de los </w:t>
      </w:r>
      <w:proofErr w:type="spellStart"/>
      <w:r w:rsidRPr="00740EF6">
        <w:rPr>
          <w:sz w:val="20"/>
          <w:szCs w:val="20"/>
        </w:rPr>
        <w:t>errores</w:t>
      </w:r>
      <w:proofErr w:type="spellEnd"/>
      <w:r w:rsidRPr="00740EF6">
        <w:rPr>
          <w:sz w:val="20"/>
          <w:szCs w:val="20"/>
        </w:rPr>
        <w:t>.</w:t>
      </w:r>
    </w:p>
    <w:p w14:paraId="6C9EA88D" w14:textId="77777777"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Repite</w:t>
      </w:r>
      <w:proofErr w:type="spellEnd"/>
      <w:r w:rsidRPr="00740EF6">
        <w:rPr>
          <w:sz w:val="20"/>
          <w:szCs w:val="20"/>
        </w:rPr>
        <w:t xml:space="preserve"> el </w:t>
      </w:r>
      <w:proofErr w:type="spellStart"/>
      <w:r w:rsidRPr="00740EF6">
        <w:rPr>
          <w:sz w:val="20"/>
          <w:szCs w:val="20"/>
        </w:rPr>
        <w:t>proceso</w:t>
      </w:r>
      <w:proofErr w:type="spellEnd"/>
      <w:r w:rsidRPr="00740EF6">
        <w:rPr>
          <w:sz w:val="20"/>
          <w:szCs w:val="20"/>
        </w:rPr>
        <w:t xml:space="preserve"> para un </w:t>
      </w:r>
      <w:proofErr w:type="spellStart"/>
      <w:r w:rsidRPr="00740EF6">
        <w:rPr>
          <w:sz w:val="20"/>
          <w:szCs w:val="20"/>
        </w:rPr>
        <w:t>número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fijo</w:t>
      </w:r>
      <w:proofErr w:type="spellEnd"/>
      <w:r w:rsidRPr="00740EF6">
        <w:rPr>
          <w:sz w:val="20"/>
          <w:szCs w:val="20"/>
        </w:rPr>
        <w:t xml:space="preserve"> de </w:t>
      </w:r>
      <w:proofErr w:type="spellStart"/>
      <w:r w:rsidRPr="00740EF6">
        <w:rPr>
          <w:sz w:val="20"/>
          <w:szCs w:val="20"/>
        </w:rPr>
        <w:t>clasificadores</w:t>
      </w:r>
      <w:proofErr w:type="spellEnd"/>
      <w:r w:rsidRPr="00740EF6">
        <w:rPr>
          <w:sz w:val="20"/>
          <w:szCs w:val="20"/>
        </w:rPr>
        <w:t>.</w:t>
      </w:r>
    </w:p>
    <w:p w14:paraId="6C27A450" w14:textId="49BA21BB" w:rsidR="00740EF6" w:rsidRPr="00740EF6" w:rsidRDefault="00740EF6" w:rsidP="00740EF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rPr>
          <w:sz w:val="20"/>
          <w:szCs w:val="20"/>
        </w:rPr>
      </w:pPr>
      <w:proofErr w:type="spellStart"/>
      <w:r w:rsidRPr="00740EF6">
        <w:rPr>
          <w:sz w:val="20"/>
          <w:szCs w:val="20"/>
        </w:rPr>
        <w:t>Combina</w:t>
      </w:r>
      <w:proofErr w:type="spellEnd"/>
      <w:r w:rsidRPr="00740EF6">
        <w:rPr>
          <w:sz w:val="20"/>
          <w:szCs w:val="20"/>
        </w:rPr>
        <w:t xml:space="preserve"> los </w:t>
      </w:r>
      <w:proofErr w:type="spellStart"/>
      <w:r w:rsidRPr="00740EF6">
        <w:rPr>
          <w:sz w:val="20"/>
          <w:szCs w:val="20"/>
        </w:rPr>
        <w:t>resultados</w:t>
      </w:r>
      <w:proofErr w:type="spellEnd"/>
      <w:r w:rsidRPr="00740EF6">
        <w:rPr>
          <w:sz w:val="20"/>
          <w:szCs w:val="20"/>
        </w:rPr>
        <w:t xml:space="preserve"> de los </w:t>
      </w:r>
      <w:proofErr w:type="spellStart"/>
      <w:r w:rsidRPr="00740EF6">
        <w:rPr>
          <w:sz w:val="20"/>
          <w:szCs w:val="20"/>
        </w:rPr>
        <w:t>clasificadores</w:t>
      </w:r>
      <w:proofErr w:type="spellEnd"/>
      <w:r w:rsidRPr="00740EF6">
        <w:rPr>
          <w:sz w:val="20"/>
          <w:szCs w:val="20"/>
        </w:rPr>
        <w:t xml:space="preserve"> </w:t>
      </w:r>
      <w:proofErr w:type="spellStart"/>
      <w:r w:rsidRPr="00740EF6">
        <w:rPr>
          <w:sz w:val="20"/>
          <w:szCs w:val="20"/>
        </w:rPr>
        <w:t>utilizando</w:t>
      </w:r>
      <w:proofErr w:type="spellEnd"/>
      <w:r w:rsidRPr="00740EF6">
        <w:rPr>
          <w:sz w:val="20"/>
          <w:szCs w:val="20"/>
        </w:rPr>
        <w:t xml:space="preserve"> sus pesos de </w:t>
      </w:r>
      <w:proofErr w:type="spellStart"/>
      <w:r w:rsidRPr="00740EF6">
        <w:rPr>
          <w:sz w:val="20"/>
          <w:szCs w:val="20"/>
        </w:rPr>
        <w:t>precisión</w:t>
      </w:r>
      <w:proofErr w:type="spellEnd"/>
      <w:r w:rsidRPr="00740EF6">
        <w:rPr>
          <w:sz w:val="20"/>
          <w:szCs w:val="20"/>
        </w:rPr>
        <w:t>.</w:t>
      </w:r>
    </w:p>
    <w:p w14:paraId="0FFCB453" w14:textId="6CE102B2" w:rsidR="00E822B7" w:rsidRPr="00F570B2" w:rsidRDefault="00B41590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Implementación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</w:t>
      </w: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en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Python (AdaBoost y Gradient Boosting):</w:t>
      </w:r>
    </w:p>
    <w:p w14:paraId="48C72877" w14:textId="66A311CD" w:rsidR="00E822B7" w:rsidRPr="00F570B2" w:rsidRDefault="00E822B7" w:rsidP="00F570B2">
      <w:pPr>
        <w:ind w:left="720"/>
        <w:rPr>
          <w:i/>
          <w:iCs/>
        </w:rPr>
      </w:pPr>
      <w:r w:rsidRPr="00F570B2">
        <w:rPr>
          <w:i/>
          <w:iCs/>
        </w:rPr>
        <w:t>1. Bagging (Parallel)</w:t>
      </w:r>
    </w:p>
    <w:p w14:paraId="1375F356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sklearn.ensemble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BaggingClassifier</w:t>
      </w:r>
      <w:proofErr w:type="spellEnd"/>
    </w:p>
    <w:p w14:paraId="2F04F373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sklearn.tree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DecisionTreeClassifier</w:t>
      </w:r>
      <w:proofErr w:type="spellEnd"/>
    </w:p>
    <w:p w14:paraId="6BFC4802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sklearn.datasets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make_classification</w:t>
      </w:r>
      <w:proofErr w:type="spellEnd"/>
    </w:p>
    <w:p w14:paraId="48636EA2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lastRenderedPageBreak/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sklearn.model</w:t>
      </w:r>
      <w:proofErr w:type="gramEnd"/>
      <w:r w:rsidRPr="00F570B2">
        <w:rPr>
          <w:sz w:val="16"/>
          <w:szCs w:val="16"/>
        </w:rPr>
        <w:t>_selection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train_test_split</w:t>
      </w:r>
      <w:proofErr w:type="spellEnd"/>
    </w:p>
    <w:p w14:paraId="29982B13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sklearn.metrics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accuracy_score</w:t>
      </w:r>
      <w:proofErr w:type="spellEnd"/>
    </w:p>
    <w:p w14:paraId="4DB932CC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54DE8D1B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Generar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datos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sintéticos</w:t>
      </w:r>
      <w:proofErr w:type="spellEnd"/>
    </w:p>
    <w:p w14:paraId="78D82C35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X, y = </w:t>
      </w:r>
      <w:proofErr w:type="spellStart"/>
      <w:r w:rsidRPr="00F570B2">
        <w:rPr>
          <w:sz w:val="16"/>
          <w:szCs w:val="16"/>
        </w:rPr>
        <w:t>make_</w:t>
      </w:r>
      <w:proofErr w:type="gramStart"/>
      <w:r w:rsidRPr="00F570B2">
        <w:rPr>
          <w:sz w:val="16"/>
          <w:szCs w:val="16"/>
        </w:rPr>
        <w:t>classification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n_samples</w:t>
      </w:r>
      <w:proofErr w:type="spellEnd"/>
      <w:r w:rsidRPr="00F570B2">
        <w:rPr>
          <w:sz w:val="16"/>
          <w:szCs w:val="16"/>
        </w:rPr>
        <w:t xml:space="preserve">=100, </w:t>
      </w:r>
      <w:proofErr w:type="spellStart"/>
      <w:r w:rsidRPr="00F570B2">
        <w:rPr>
          <w:sz w:val="16"/>
          <w:szCs w:val="16"/>
        </w:rPr>
        <w:t>n_features</w:t>
      </w:r>
      <w:proofErr w:type="spellEnd"/>
      <w:r w:rsidRPr="00F570B2">
        <w:rPr>
          <w:sz w:val="16"/>
          <w:szCs w:val="16"/>
        </w:rPr>
        <w:t xml:space="preserve">=5, </w:t>
      </w:r>
      <w:proofErr w:type="spellStart"/>
      <w:r w:rsidRPr="00F570B2">
        <w:rPr>
          <w:sz w:val="16"/>
          <w:szCs w:val="16"/>
        </w:rPr>
        <w:t>n_classes</w:t>
      </w:r>
      <w:proofErr w:type="spellEnd"/>
      <w:r w:rsidRPr="00F570B2">
        <w:rPr>
          <w:sz w:val="16"/>
          <w:szCs w:val="16"/>
        </w:rPr>
        <w:t xml:space="preserve">=2,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14:paraId="1824E092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train_test_</w:t>
      </w:r>
      <w:proofErr w:type="gramStart"/>
      <w:r w:rsidRPr="00F570B2">
        <w:rPr>
          <w:sz w:val="16"/>
          <w:szCs w:val="16"/>
        </w:rPr>
        <w:t>split</w:t>
      </w:r>
      <w:proofErr w:type="spellEnd"/>
      <w:r w:rsidRPr="00F570B2">
        <w:rPr>
          <w:sz w:val="16"/>
          <w:szCs w:val="16"/>
        </w:rPr>
        <w:t>(</w:t>
      </w:r>
      <w:proofErr w:type="gramEnd"/>
      <w:r w:rsidRPr="00F570B2">
        <w:rPr>
          <w:sz w:val="16"/>
          <w:szCs w:val="16"/>
        </w:rPr>
        <w:t xml:space="preserve">X, y, </w:t>
      </w:r>
      <w:proofErr w:type="spellStart"/>
      <w:r w:rsidRPr="00F570B2">
        <w:rPr>
          <w:sz w:val="16"/>
          <w:szCs w:val="16"/>
        </w:rPr>
        <w:t>test_size</w:t>
      </w:r>
      <w:proofErr w:type="spellEnd"/>
      <w:r w:rsidRPr="00F570B2">
        <w:rPr>
          <w:sz w:val="16"/>
          <w:szCs w:val="16"/>
        </w:rPr>
        <w:t xml:space="preserve">=0.2,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14:paraId="59C8097E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6A211969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Bagging (Ejecución </w:t>
      </w:r>
      <w:proofErr w:type="spellStart"/>
      <w:r w:rsidRPr="00F570B2">
        <w:rPr>
          <w:color w:val="76923C" w:themeColor="accent3" w:themeShade="BF"/>
          <w:sz w:val="16"/>
          <w:szCs w:val="16"/>
        </w:rPr>
        <w:t>Paralela</w:t>
      </w:r>
      <w:proofErr w:type="spellEnd"/>
      <w:r w:rsidRPr="00F570B2">
        <w:rPr>
          <w:color w:val="76923C" w:themeColor="accent3" w:themeShade="BF"/>
          <w:sz w:val="16"/>
          <w:szCs w:val="16"/>
        </w:rPr>
        <w:t>)</w:t>
      </w:r>
    </w:p>
    <w:p w14:paraId="12D8CDE7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bagging_clf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proofErr w:type="gramStart"/>
      <w:r w:rsidRPr="00F570B2">
        <w:rPr>
          <w:sz w:val="16"/>
          <w:szCs w:val="16"/>
        </w:rPr>
        <w:t>BaggingClassifier</w:t>
      </w:r>
      <w:proofErr w:type="spellEnd"/>
      <w:r w:rsidRPr="00F570B2">
        <w:rPr>
          <w:sz w:val="16"/>
          <w:szCs w:val="16"/>
        </w:rPr>
        <w:t>(</w:t>
      </w:r>
      <w:proofErr w:type="gramEnd"/>
    </w:p>
    <w:p w14:paraId="225FDAF4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base_estimator</w:t>
      </w:r>
      <w:proofErr w:type="spellEnd"/>
      <w:r w:rsidRPr="00F570B2">
        <w:rPr>
          <w:sz w:val="16"/>
          <w:szCs w:val="16"/>
        </w:rPr>
        <w:t>=</w:t>
      </w:r>
      <w:proofErr w:type="spellStart"/>
      <w:proofErr w:type="gramStart"/>
      <w:r w:rsidRPr="00F570B2">
        <w:rPr>
          <w:sz w:val="16"/>
          <w:szCs w:val="16"/>
        </w:rPr>
        <w:t>DecisionTreeClassifier</w:t>
      </w:r>
      <w:proofErr w:type="spellEnd"/>
      <w:r w:rsidRPr="00F570B2">
        <w:rPr>
          <w:sz w:val="16"/>
          <w:szCs w:val="16"/>
        </w:rPr>
        <w:t>(</w:t>
      </w:r>
      <w:proofErr w:type="gramEnd"/>
      <w:r w:rsidRPr="00F570B2">
        <w:rPr>
          <w:sz w:val="16"/>
          <w:szCs w:val="16"/>
        </w:rPr>
        <w:t>),</w:t>
      </w:r>
    </w:p>
    <w:p w14:paraId="525F99C8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n_estimators</w:t>
      </w:r>
      <w:proofErr w:type="spellEnd"/>
      <w:r w:rsidRPr="00F570B2">
        <w:rPr>
          <w:sz w:val="16"/>
          <w:szCs w:val="16"/>
        </w:rPr>
        <w:t>=</w:t>
      </w:r>
      <w:proofErr w:type="gramStart"/>
      <w:r w:rsidRPr="00F570B2">
        <w:rPr>
          <w:sz w:val="16"/>
          <w:szCs w:val="16"/>
        </w:rPr>
        <w:t xml:space="preserve">10,   </w:t>
      </w:r>
      <w:proofErr w:type="gramEnd"/>
      <w:r w:rsidRPr="00F570B2">
        <w:rPr>
          <w:sz w:val="16"/>
          <w:szCs w:val="16"/>
        </w:rPr>
        <w:t xml:space="preserve">   # </w:t>
      </w:r>
      <w:proofErr w:type="spellStart"/>
      <w:r w:rsidRPr="00F570B2">
        <w:rPr>
          <w:sz w:val="16"/>
          <w:szCs w:val="16"/>
        </w:rPr>
        <w:t>Número</w:t>
      </w:r>
      <w:proofErr w:type="spellEnd"/>
      <w:r w:rsidRPr="00F570B2">
        <w:rPr>
          <w:sz w:val="16"/>
          <w:szCs w:val="16"/>
        </w:rPr>
        <w:t xml:space="preserve"> de </w:t>
      </w:r>
      <w:proofErr w:type="spellStart"/>
      <w:r w:rsidRPr="00F570B2">
        <w:rPr>
          <w:sz w:val="16"/>
          <w:szCs w:val="16"/>
        </w:rPr>
        <w:t>predictores</w:t>
      </w:r>
      <w:proofErr w:type="spellEnd"/>
    </w:p>
    <w:p w14:paraId="389B7103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bootstrap=</w:t>
      </w:r>
      <w:proofErr w:type="gramStart"/>
      <w:r w:rsidRPr="00F570B2">
        <w:rPr>
          <w:sz w:val="16"/>
          <w:szCs w:val="16"/>
        </w:rPr>
        <w:t xml:space="preserve">True,   </w:t>
      </w:r>
      <w:proofErr w:type="gramEnd"/>
      <w:r w:rsidRPr="00F570B2">
        <w:rPr>
          <w:sz w:val="16"/>
          <w:szCs w:val="16"/>
        </w:rPr>
        <w:t xml:space="preserve">    # </w:t>
      </w:r>
      <w:proofErr w:type="spellStart"/>
      <w:r w:rsidRPr="00F570B2">
        <w:rPr>
          <w:sz w:val="16"/>
          <w:szCs w:val="16"/>
        </w:rPr>
        <w:t>Muestreo</w:t>
      </w:r>
      <w:proofErr w:type="spellEnd"/>
      <w:r w:rsidRPr="00F570B2">
        <w:rPr>
          <w:sz w:val="16"/>
          <w:szCs w:val="16"/>
        </w:rPr>
        <w:t xml:space="preserve"> con </w:t>
      </w:r>
      <w:proofErr w:type="spellStart"/>
      <w:r w:rsidRPr="00F570B2">
        <w:rPr>
          <w:sz w:val="16"/>
          <w:szCs w:val="16"/>
        </w:rPr>
        <w:t>reemplazo</w:t>
      </w:r>
      <w:proofErr w:type="spellEnd"/>
    </w:p>
    <w:p w14:paraId="3E4B5462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n_jobs</w:t>
      </w:r>
      <w:proofErr w:type="spellEnd"/>
      <w:r w:rsidRPr="00F570B2">
        <w:rPr>
          <w:sz w:val="16"/>
          <w:szCs w:val="16"/>
        </w:rPr>
        <w:t>=-</w:t>
      </w:r>
      <w:proofErr w:type="gramStart"/>
      <w:r w:rsidRPr="00F570B2">
        <w:rPr>
          <w:sz w:val="16"/>
          <w:szCs w:val="16"/>
        </w:rPr>
        <w:t xml:space="preserve">1,   </w:t>
      </w:r>
      <w:proofErr w:type="gramEnd"/>
      <w:r w:rsidRPr="00F570B2">
        <w:rPr>
          <w:sz w:val="16"/>
          <w:szCs w:val="16"/>
        </w:rPr>
        <w:t xml:space="preserve">         # </w:t>
      </w:r>
      <w:proofErr w:type="spellStart"/>
      <w:r w:rsidRPr="00F570B2">
        <w:rPr>
          <w:sz w:val="16"/>
          <w:szCs w:val="16"/>
        </w:rPr>
        <w:t>Paralelización</w:t>
      </w:r>
      <w:proofErr w:type="spellEnd"/>
    </w:p>
    <w:p w14:paraId="6AF11AB3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</w:t>
      </w:r>
    </w:p>
    <w:p w14:paraId="3E9A42D5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>)</w:t>
      </w:r>
    </w:p>
    <w:p w14:paraId="3F02BE52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674C1A91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Entrenamiento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y </w:t>
      </w:r>
      <w:proofErr w:type="spellStart"/>
      <w:r w:rsidRPr="00F570B2">
        <w:rPr>
          <w:color w:val="76923C" w:themeColor="accent3" w:themeShade="BF"/>
          <w:sz w:val="16"/>
          <w:szCs w:val="16"/>
        </w:rPr>
        <w:t>predicción</w:t>
      </w:r>
      <w:proofErr w:type="spellEnd"/>
    </w:p>
    <w:p w14:paraId="6DA41127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proofErr w:type="gramStart"/>
      <w:r w:rsidRPr="00F570B2">
        <w:rPr>
          <w:sz w:val="16"/>
          <w:szCs w:val="16"/>
        </w:rPr>
        <w:t>bagging_clf.fit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>)</w:t>
      </w:r>
    </w:p>
    <w:p w14:paraId="4A32F543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bagging_</w:t>
      </w:r>
      <w:proofErr w:type="gramStart"/>
      <w:r w:rsidRPr="00F570B2">
        <w:rPr>
          <w:sz w:val="16"/>
          <w:szCs w:val="16"/>
        </w:rPr>
        <w:t>clf.predict</w:t>
      </w:r>
      <w:proofErr w:type="spellEnd"/>
      <w:proofErr w:type="gramEnd"/>
      <w:r w:rsidRPr="00F570B2">
        <w:rPr>
          <w:sz w:val="16"/>
          <w:szCs w:val="16"/>
        </w:rPr>
        <w:t>(</w:t>
      </w:r>
      <w:proofErr w:type="spellStart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>)</w:t>
      </w:r>
    </w:p>
    <w:p w14:paraId="1FF7DAFE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0298F8FA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Evaluar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F570B2">
        <w:rPr>
          <w:color w:val="76923C" w:themeColor="accent3" w:themeShade="BF"/>
          <w:sz w:val="16"/>
          <w:szCs w:val="16"/>
        </w:rPr>
        <w:t>rendimiento</w:t>
      </w:r>
      <w:proofErr w:type="spellEnd"/>
    </w:p>
    <w:p w14:paraId="419432DC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accuracy = </w:t>
      </w:r>
      <w:proofErr w:type="spellStart"/>
      <w:r w:rsidRPr="00F570B2">
        <w:rPr>
          <w:sz w:val="16"/>
          <w:szCs w:val="16"/>
        </w:rPr>
        <w:t>accuracy_</w:t>
      </w:r>
      <w:proofErr w:type="gramStart"/>
      <w:r w:rsidRPr="00F570B2">
        <w:rPr>
          <w:sz w:val="16"/>
          <w:szCs w:val="16"/>
        </w:rPr>
        <w:t>score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>)</w:t>
      </w:r>
    </w:p>
    <w:p w14:paraId="16E312E4" w14:textId="6D7009EC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print(</w:t>
      </w:r>
      <w:proofErr w:type="spellStart"/>
      <w:proofErr w:type="gramEnd"/>
      <w:r w:rsidRPr="00F570B2">
        <w:rPr>
          <w:sz w:val="16"/>
          <w:szCs w:val="16"/>
        </w:rPr>
        <w:t>f"Precisión</w:t>
      </w:r>
      <w:proofErr w:type="spellEnd"/>
      <w:r w:rsidRPr="00F570B2">
        <w:rPr>
          <w:sz w:val="16"/>
          <w:szCs w:val="16"/>
        </w:rPr>
        <w:t xml:space="preserve"> con Bagging (Parallel): {accuracy:.2f}")</w:t>
      </w:r>
    </w:p>
    <w:p w14:paraId="45432CF9" w14:textId="77777777" w:rsidR="00350DBF" w:rsidRPr="00F570B2" w:rsidRDefault="00350DBF" w:rsidP="00F570B2">
      <w:pPr>
        <w:ind w:left="720"/>
        <w:rPr>
          <w:i/>
          <w:iCs/>
        </w:rPr>
      </w:pPr>
      <w:r w:rsidRPr="00F570B2">
        <w:rPr>
          <w:i/>
          <w:iCs/>
        </w:rPr>
        <w:t>Explicación:</w:t>
      </w:r>
    </w:p>
    <w:p w14:paraId="3D211A28" w14:textId="77777777" w:rsidR="00350DBF" w:rsidRDefault="00350DBF" w:rsidP="00740EF6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EastAsia"/>
        </w:rPr>
        <w:t>BaggingClassifier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>.</w:t>
      </w:r>
    </w:p>
    <w:p w14:paraId="6BA47940" w14:textId="12151A82" w:rsidR="00E822B7" w:rsidRDefault="00350DBF" w:rsidP="0093448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EastAsia"/>
        </w:rPr>
        <w:t>n_jobs</w:t>
      </w:r>
      <w:proofErr w:type="spellEnd"/>
      <w:r>
        <w:rPr>
          <w:rStyle w:val="CdigoHTML"/>
          <w:rFonts w:eastAsiaTheme="minorEastAsia"/>
        </w:rPr>
        <w:t>=-1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paralelización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núcleos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para </w:t>
      </w:r>
      <w:proofErr w:type="spellStart"/>
      <w:r>
        <w:t>entrenar</w:t>
      </w:r>
      <w:proofErr w:type="spellEnd"/>
      <w:r>
        <w:t xml:space="preserve"> los </w:t>
      </w:r>
      <w:proofErr w:type="spellStart"/>
      <w:r>
        <w:t>predictores</w:t>
      </w:r>
      <w:proofErr w:type="spellEnd"/>
      <w:r>
        <w:t xml:space="preserve"> </w:t>
      </w:r>
      <w:proofErr w:type="spellStart"/>
      <w:r>
        <w:t>simultáneamente</w:t>
      </w:r>
      <w:proofErr w:type="spellEnd"/>
      <w:r>
        <w:t>.</w:t>
      </w:r>
    </w:p>
    <w:p w14:paraId="0518512F" w14:textId="54D26D93" w:rsidR="00E822B7" w:rsidRPr="00F570B2" w:rsidRDefault="00E822B7" w:rsidP="00350DBF">
      <w:pPr>
        <w:ind w:left="720"/>
        <w:rPr>
          <w:i/>
          <w:iCs/>
        </w:rPr>
      </w:pPr>
      <w:r w:rsidRPr="00F570B2">
        <w:rPr>
          <w:i/>
          <w:iCs/>
        </w:rPr>
        <w:t>2. Boosting (Sequential)</w:t>
      </w:r>
    </w:p>
    <w:p w14:paraId="1C6D6606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sklearn.ensemble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AdaBoostClassifier</w:t>
      </w:r>
      <w:proofErr w:type="spellEnd"/>
    </w:p>
    <w:p w14:paraId="2BEFB7C4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sklearn.tree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DecisionTreeClassifier</w:t>
      </w:r>
      <w:proofErr w:type="spellEnd"/>
    </w:p>
    <w:p w14:paraId="2669ADE6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sklearn.datasets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make_classification</w:t>
      </w:r>
      <w:proofErr w:type="spellEnd"/>
    </w:p>
    <w:p w14:paraId="3F412646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sklearn.model</w:t>
      </w:r>
      <w:proofErr w:type="gramEnd"/>
      <w:r w:rsidRPr="00F570B2">
        <w:rPr>
          <w:sz w:val="16"/>
          <w:szCs w:val="16"/>
        </w:rPr>
        <w:t>_selection</w:t>
      </w:r>
      <w:proofErr w:type="spell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train_test_split</w:t>
      </w:r>
      <w:proofErr w:type="spellEnd"/>
    </w:p>
    <w:p w14:paraId="41661D7A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from </w:t>
      </w:r>
      <w:proofErr w:type="spellStart"/>
      <w:proofErr w:type="gramStart"/>
      <w:r w:rsidRPr="00F570B2">
        <w:rPr>
          <w:sz w:val="16"/>
          <w:szCs w:val="16"/>
        </w:rPr>
        <w:t>sklearn.metrics</w:t>
      </w:r>
      <w:proofErr w:type="spellEnd"/>
      <w:proofErr w:type="gramEnd"/>
      <w:r w:rsidRPr="00F570B2">
        <w:rPr>
          <w:sz w:val="16"/>
          <w:szCs w:val="16"/>
        </w:rPr>
        <w:t xml:space="preserve"> import </w:t>
      </w:r>
      <w:proofErr w:type="spellStart"/>
      <w:r w:rsidRPr="00F570B2">
        <w:rPr>
          <w:sz w:val="16"/>
          <w:szCs w:val="16"/>
        </w:rPr>
        <w:t>accuracy_score</w:t>
      </w:r>
      <w:proofErr w:type="spellEnd"/>
    </w:p>
    <w:p w14:paraId="0585A731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736BBC6B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Generar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datos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sintéticos</w:t>
      </w:r>
      <w:proofErr w:type="spellEnd"/>
    </w:p>
    <w:p w14:paraId="072848DD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X, y = </w:t>
      </w:r>
      <w:proofErr w:type="spellStart"/>
      <w:r w:rsidRPr="00F570B2">
        <w:rPr>
          <w:sz w:val="16"/>
          <w:szCs w:val="16"/>
        </w:rPr>
        <w:t>make_</w:t>
      </w:r>
      <w:proofErr w:type="gramStart"/>
      <w:r w:rsidRPr="00F570B2">
        <w:rPr>
          <w:sz w:val="16"/>
          <w:szCs w:val="16"/>
        </w:rPr>
        <w:t>classification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n_samples</w:t>
      </w:r>
      <w:proofErr w:type="spellEnd"/>
      <w:r w:rsidRPr="00F570B2">
        <w:rPr>
          <w:sz w:val="16"/>
          <w:szCs w:val="16"/>
        </w:rPr>
        <w:t xml:space="preserve">=100, </w:t>
      </w:r>
      <w:proofErr w:type="spellStart"/>
      <w:r w:rsidRPr="00F570B2">
        <w:rPr>
          <w:sz w:val="16"/>
          <w:szCs w:val="16"/>
        </w:rPr>
        <w:t>n_features</w:t>
      </w:r>
      <w:proofErr w:type="spellEnd"/>
      <w:r w:rsidRPr="00F570B2">
        <w:rPr>
          <w:sz w:val="16"/>
          <w:szCs w:val="16"/>
        </w:rPr>
        <w:t xml:space="preserve">=5, </w:t>
      </w:r>
      <w:proofErr w:type="spellStart"/>
      <w:r w:rsidRPr="00F570B2">
        <w:rPr>
          <w:sz w:val="16"/>
          <w:szCs w:val="16"/>
        </w:rPr>
        <w:t>n_classes</w:t>
      </w:r>
      <w:proofErr w:type="spellEnd"/>
      <w:r w:rsidRPr="00F570B2">
        <w:rPr>
          <w:sz w:val="16"/>
          <w:szCs w:val="16"/>
        </w:rPr>
        <w:t xml:space="preserve">=2,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14:paraId="2F8000A8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train_test_</w:t>
      </w:r>
      <w:proofErr w:type="gramStart"/>
      <w:r w:rsidRPr="00F570B2">
        <w:rPr>
          <w:sz w:val="16"/>
          <w:szCs w:val="16"/>
        </w:rPr>
        <w:t>split</w:t>
      </w:r>
      <w:proofErr w:type="spellEnd"/>
      <w:r w:rsidRPr="00F570B2">
        <w:rPr>
          <w:sz w:val="16"/>
          <w:szCs w:val="16"/>
        </w:rPr>
        <w:t>(</w:t>
      </w:r>
      <w:proofErr w:type="gramEnd"/>
      <w:r w:rsidRPr="00F570B2">
        <w:rPr>
          <w:sz w:val="16"/>
          <w:szCs w:val="16"/>
        </w:rPr>
        <w:t xml:space="preserve">X, y, </w:t>
      </w:r>
      <w:proofErr w:type="spellStart"/>
      <w:r w:rsidRPr="00F570B2">
        <w:rPr>
          <w:sz w:val="16"/>
          <w:szCs w:val="16"/>
        </w:rPr>
        <w:t>test_size</w:t>
      </w:r>
      <w:proofErr w:type="spellEnd"/>
      <w:r w:rsidRPr="00F570B2">
        <w:rPr>
          <w:sz w:val="16"/>
          <w:szCs w:val="16"/>
        </w:rPr>
        <w:t xml:space="preserve">=0.2,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=42)</w:t>
      </w:r>
    </w:p>
    <w:p w14:paraId="5CA5F39D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657FABEB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Boosting (Ejecución </w:t>
      </w:r>
      <w:proofErr w:type="spellStart"/>
      <w:r w:rsidRPr="00F570B2">
        <w:rPr>
          <w:color w:val="76923C" w:themeColor="accent3" w:themeShade="BF"/>
          <w:sz w:val="16"/>
          <w:szCs w:val="16"/>
        </w:rPr>
        <w:t>Secuencial</w:t>
      </w:r>
      <w:proofErr w:type="spellEnd"/>
      <w:r w:rsidRPr="00F570B2">
        <w:rPr>
          <w:color w:val="76923C" w:themeColor="accent3" w:themeShade="BF"/>
          <w:sz w:val="16"/>
          <w:szCs w:val="16"/>
        </w:rPr>
        <w:t>)</w:t>
      </w:r>
    </w:p>
    <w:p w14:paraId="6DF34710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boosting_clf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proofErr w:type="gramStart"/>
      <w:r w:rsidRPr="00F570B2">
        <w:rPr>
          <w:sz w:val="16"/>
          <w:szCs w:val="16"/>
        </w:rPr>
        <w:t>AdaBoostClassifier</w:t>
      </w:r>
      <w:proofErr w:type="spellEnd"/>
      <w:r w:rsidRPr="00F570B2">
        <w:rPr>
          <w:sz w:val="16"/>
          <w:szCs w:val="16"/>
        </w:rPr>
        <w:t>(</w:t>
      </w:r>
      <w:proofErr w:type="gramEnd"/>
    </w:p>
    <w:p w14:paraId="28FA11D9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base_estimator</w:t>
      </w:r>
      <w:proofErr w:type="spellEnd"/>
      <w:r w:rsidRPr="00F570B2">
        <w:rPr>
          <w:sz w:val="16"/>
          <w:szCs w:val="16"/>
        </w:rPr>
        <w:t>=</w:t>
      </w:r>
      <w:proofErr w:type="spellStart"/>
      <w:r w:rsidRPr="00F570B2">
        <w:rPr>
          <w:sz w:val="16"/>
          <w:szCs w:val="16"/>
        </w:rPr>
        <w:t>DecisionTreeClassifier</w:t>
      </w:r>
      <w:proofErr w:type="spellEnd"/>
      <w:r w:rsidRPr="00F570B2">
        <w:rPr>
          <w:sz w:val="16"/>
          <w:szCs w:val="16"/>
        </w:rPr>
        <w:t>(</w:t>
      </w:r>
      <w:proofErr w:type="spellStart"/>
      <w:r w:rsidRPr="00F570B2">
        <w:rPr>
          <w:sz w:val="16"/>
          <w:szCs w:val="16"/>
        </w:rPr>
        <w:t>max_depth</w:t>
      </w:r>
      <w:proofErr w:type="spellEnd"/>
      <w:r w:rsidRPr="00F570B2">
        <w:rPr>
          <w:sz w:val="16"/>
          <w:szCs w:val="16"/>
        </w:rPr>
        <w:t>=1</w:t>
      </w:r>
      <w:proofErr w:type="gramStart"/>
      <w:r w:rsidRPr="00F570B2">
        <w:rPr>
          <w:sz w:val="16"/>
          <w:szCs w:val="16"/>
        </w:rPr>
        <w:t>),  #</w:t>
      </w:r>
      <w:proofErr w:type="gram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Árboles</w:t>
      </w:r>
      <w:proofErr w:type="spellEnd"/>
      <w:r w:rsidRPr="00F570B2">
        <w:rPr>
          <w:sz w:val="16"/>
          <w:szCs w:val="16"/>
        </w:rPr>
        <w:t xml:space="preserve"> </w:t>
      </w:r>
      <w:proofErr w:type="spellStart"/>
      <w:r w:rsidRPr="00F570B2">
        <w:rPr>
          <w:sz w:val="16"/>
          <w:szCs w:val="16"/>
        </w:rPr>
        <w:t>débiles</w:t>
      </w:r>
      <w:proofErr w:type="spellEnd"/>
    </w:p>
    <w:p w14:paraId="1C8B6E00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n_estimators</w:t>
      </w:r>
      <w:proofErr w:type="spellEnd"/>
      <w:r w:rsidRPr="00F570B2">
        <w:rPr>
          <w:sz w:val="16"/>
          <w:szCs w:val="16"/>
        </w:rPr>
        <w:t>=</w:t>
      </w:r>
      <w:proofErr w:type="gramStart"/>
      <w:r w:rsidRPr="00F570B2">
        <w:rPr>
          <w:sz w:val="16"/>
          <w:szCs w:val="16"/>
        </w:rPr>
        <w:t xml:space="preserve">10,   </w:t>
      </w:r>
      <w:proofErr w:type="gramEnd"/>
      <w:r w:rsidRPr="00F570B2">
        <w:rPr>
          <w:sz w:val="16"/>
          <w:szCs w:val="16"/>
        </w:rPr>
        <w:t xml:space="preserve">   </w:t>
      </w: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Número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de </w:t>
      </w:r>
      <w:proofErr w:type="spellStart"/>
      <w:r w:rsidRPr="00F570B2">
        <w:rPr>
          <w:color w:val="76923C" w:themeColor="accent3" w:themeShade="BF"/>
          <w:sz w:val="16"/>
          <w:szCs w:val="16"/>
        </w:rPr>
        <w:t>predictores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secuenciales</w:t>
      </w:r>
      <w:proofErr w:type="spellEnd"/>
    </w:p>
    <w:p w14:paraId="2C07CA5F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learning_rate</w:t>
      </w:r>
      <w:proofErr w:type="spellEnd"/>
      <w:r w:rsidRPr="00F570B2">
        <w:rPr>
          <w:sz w:val="16"/>
          <w:szCs w:val="16"/>
        </w:rPr>
        <w:t>=1.</w:t>
      </w:r>
      <w:proofErr w:type="gramStart"/>
      <w:r w:rsidRPr="00F570B2">
        <w:rPr>
          <w:sz w:val="16"/>
          <w:szCs w:val="16"/>
        </w:rPr>
        <w:t xml:space="preserve">0,   </w:t>
      </w:r>
      <w:proofErr w:type="gramEnd"/>
      <w:r w:rsidRPr="00F570B2">
        <w:rPr>
          <w:sz w:val="16"/>
          <w:szCs w:val="16"/>
        </w:rPr>
        <w:t xml:space="preserve"> </w:t>
      </w:r>
      <w:r w:rsidRPr="00F570B2">
        <w:rPr>
          <w:color w:val="76923C" w:themeColor="accent3" w:themeShade="BF"/>
          <w:sz w:val="16"/>
          <w:szCs w:val="16"/>
        </w:rPr>
        <w:t xml:space="preserve"># Peso de </w:t>
      </w:r>
      <w:proofErr w:type="spellStart"/>
      <w:r w:rsidRPr="00F570B2">
        <w:rPr>
          <w:color w:val="76923C" w:themeColor="accent3" w:themeShade="BF"/>
          <w:sz w:val="16"/>
          <w:szCs w:val="16"/>
        </w:rPr>
        <w:t>cada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</w:t>
      </w:r>
      <w:proofErr w:type="spellStart"/>
      <w:r w:rsidRPr="00F570B2">
        <w:rPr>
          <w:color w:val="76923C" w:themeColor="accent3" w:themeShade="BF"/>
          <w:sz w:val="16"/>
          <w:szCs w:val="16"/>
        </w:rPr>
        <w:t>modelo</w:t>
      </w:r>
      <w:proofErr w:type="spellEnd"/>
    </w:p>
    <w:p w14:paraId="41EB6638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    </w:t>
      </w:r>
      <w:proofErr w:type="spellStart"/>
      <w:r w:rsidRPr="00F570B2">
        <w:rPr>
          <w:sz w:val="16"/>
          <w:szCs w:val="16"/>
        </w:rPr>
        <w:t>random_state</w:t>
      </w:r>
      <w:proofErr w:type="spellEnd"/>
      <w:r w:rsidRPr="00F570B2">
        <w:rPr>
          <w:sz w:val="16"/>
          <w:szCs w:val="16"/>
        </w:rPr>
        <w:t>=42</w:t>
      </w:r>
    </w:p>
    <w:p w14:paraId="7EBD45A9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>)</w:t>
      </w:r>
    </w:p>
    <w:p w14:paraId="3E2663FF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61D7145D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Entrenamiento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y </w:t>
      </w:r>
      <w:proofErr w:type="spellStart"/>
      <w:r w:rsidRPr="00F570B2">
        <w:rPr>
          <w:color w:val="76923C" w:themeColor="accent3" w:themeShade="BF"/>
          <w:sz w:val="16"/>
          <w:szCs w:val="16"/>
        </w:rPr>
        <w:t>predicción</w:t>
      </w:r>
      <w:proofErr w:type="spellEnd"/>
    </w:p>
    <w:p w14:paraId="13350EC0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proofErr w:type="gramStart"/>
      <w:r w:rsidRPr="00F570B2">
        <w:rPr>
          <w:sz w:val="16"/>
          <w:szCs w:val="16"/>
        </w:rPr>
        <w:t>boosting_clf.fit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X_train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y_train</w:t>
      </w:r>
      <w:proofErr w:type="spellEnd"/>
      <w:r w:rsidRPr="00F570B2">
        <w:rPr>
          <w:sz w:val="16"/>
          <w:szCs w:val="16"/>
        </w:rPr>
        <w:t>)</w:t>
      </w:r>
    </w:p>
    <w:p w14:paraId="7583A2DB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 xml:space="preserve"> = </w:t>
      </w:r>
      <w:proofErr w:type="spellStart"/>
      <w:r w:rsidRPr="00F570B2">
        <w:rPr>
          <w:sz w:val="16"/>
          <w:szCs w:val="16"/>
        </w:rPr>
        <w:t>boosting_</w:t>
      </w:r>
      <w:proofErr w:type="gramStart"/>
      <w:r w:rsidRPr="00F570B2">
        <w:rPr>
          <w:sz w:val="16"/>
          <w:szCs w:val="16"/>
        </w:rPr>
        <w:t>clf.predict</w:t>
      </w:r>
      <w:proofErr w:type="spellEnd"/>
      <w:proofErr w:type="gramEnd"/>
      <w:r w:rsidRPr="00F570B2">
        <w:rPr>
          <w:sz w:val="16"/>
          <w:szCs w:val="16"/>
        </w:rPr>
        <w:t>(</w:t>
      </w:r>
      <w:proofErr w:type="spellStart"/>
      <w:r w:rsidRPr="00F570B2">
        <w:rPr>
          <w:sz w:val="16"/>
          <w:szCs w:val="16"/>
        </w:rPr>
        <w:t>X_test</w:t>
      </w:r>
      <w:proofErr w:type="spellEnd"/>
      <w:r w:rsidRPr="00F570B2">
        <w:rPr>
          <w:sz w:val="16"/>
          <w:szCs w:val="16"/>
        </w:rPr>
        <w:t>)</w:t>
      </w:r>
    </w:p>
    <w:p w14:paraId="560B93DC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</w:p>
    <w:p w14:paraId="153432C5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color w:val="76923C" w:themeColor="accent3" w:themeShade="BF"/>
          <w:sz w:val="16"/>
          <w:szCs w:val="16"/>
        </w:rPr>
      </w:pPr>
      <w:r w:rsidRPr="00F570B2">
        <w:rPr>
          <w:color w:val="76923C" w:themeColor="accent3" w:themeShade="BF"/>
          <w:sz w:val="16"/>
          <w:szCs w:val="16"/>
        </w:rPr>
        <w:t xml:space="preserve"># </w:t>
      </w:r>
      <w:proofErr w:type="spellStart"/>
      <w:r w:rsidRPr="00F570B2">
        <w:rPr>
          <w:color w:val="76923C" w:themeColor="accent3" w:themeShade="BF"/>
          <w:sz w:val="16"/>
          <w:szCs w:val="16"/>
        </w:rPr>
        <w:t>Evaluar</w:t>
      </w:r>
      <w:proofErr w:type="spellEnd"/>
      <w:r w:rsidRPr="00F570B2">
        <w:rPr>
          <w:color w:val="76923C" w:themeColor="accent3" w:themeShade="BF"/>
          <w:sz w:val="16"/>
          <w:szCs w:val="16"/>
        </w:rPr>
        <w:t xml:space="preserve"> el </w:t>
      </w:r>
      <w:proofErr w:type="spellStart"/>
      <w:r w:rsidRPr="00F570B2">
        <w:rPr>
          <w:color w:val="76923C" w:themeColor="accent3" w:themeShade="BF"/>
          <w:sz w:val="16"/>
          <w:szCs w:val="16"/>
        </w:rPr>
        <w:t>rendimiento</w:t>
      </w:r>
      <w:proofErr w:type="spellEnd"/>
    </w:p>
    <w:p w14:paraId="0E8C6CDC" w14:textId="77777777" w:rsidR="00E822B7" w:rsidRPr="00F570B2" w:rsidRDefault="00E822B7" w:rsidP="00350DBF">
      <w:pPr>
        <w:shd w:val="clear" w:color="auto" w:fill="000000" w:themeFill="text1"/>
        <w:spacing w:after="0"/>
        <w:ind w:left="720"/>
        <w:rPr>
          <w:sz w:val="16"/>
          <w:szCs w:val="16"/>
        </w:rPr>
      </w:pPr>
      <w:r w:rsidRPr="00F570B2">
        <w:rPr>
          <w:sz w:val="16"/>
          <w:szCs w:val="16"/>
        </w:rPr>
        <w:t xml:space="preserve">accuracy = </w:t>
      </w:r>
      <w:proofErr w:type="spellStart"/>
      <w:r w:rsidRPr="00F570B2">
        <w:rPr>
          <w:sz w:val="16"/>
          <w:szCs w:val="16"/>
        </w:rPr>
        <w:t>accuracy_</w:t>
      </w:r>
      <w:proofErr w:type="gramStart"/>
      <w:r w:rsidRPr="00F570B2">
        <w:rPr>
          <w:sz w:val="16"/>
          <w:szCs w:val="16"/>
        </w:rPr>
        <w:t>score</w:t>
      </w:r>
      <w:proofErr w:type="spellEnd"/>
      <w:r w:rsidRPr="00F570B2">
        <w:rPr>
          <w:sz w:val="16"/>
          <w:szCs w:val="16"/>
        </w:rPr>
        <w:t>(</w:t>
      </w:r>
      <w:proofErr w:type="spellStart"/>
      <w:proofErr w:type="gramEnd"/>
      <w:r w:rsidRPr="00F570B2">
        <w:rPr>
          <w:sz w:val="16"/>
          <w:szCs w:val="16"/>
        </w:rPr>
        <w:t>y_test</w:t>
      </w:r>
      <w:proofErr w:type="spellEnd"/>
      <w:r w:rsidRPr="00F570B2">
        <w:rPr>
          <w:sz w:val="16"/>
          <w:szCs w:val="16"/>
        </w:rPr>
        <w:t xml:space="preserve">, </w:t>
      </w:r>
      <w:proofErr w:type="spellStart"/>
      <w:r w:rsidRPr="00F570B2">
        <w:rPr>
          <w:sz w:val="16"/>
          <w:szCs w:val="16"/>
        </w:rPr>
        <w:t>y_pred</w:t>
      </w:r>
      <w:proofErr w:type="spellEnd"/>
      <w:r w:rsidRPr="00F570B2">
        <w:rPr>
          <w:sz w:val="16"/>
          <w:szCs w:val="16"/>
        </w:rPr>
        <w:t>)</w:t>
      </w:r>
    </w:p>
    <w:p w14:paraId="225966B4" w14:textId="41E8E585" w:rsidR="00E822B7" w:rsidRPr="00F570B2" w:rsidRDefault="00E822B7" w:rsidP="008E3C66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gramStart"/>
      <w:r w:rsidRPr="00F570B2">
        <w:rPr>
          <w:sz w:val="16"/>
          <w:szCs w:val="16"/>
        </w:rPr>
        <w:t>print(</w:t>
      </w:r>
      <w:proofErr w:type="spellStart"/>
      <w:proofErr w:type="gramEnd"/>
      <w:r w:rsidRPr="00F570B2">
        <w:rPr>
          <w:sz w:val="16"/>
          <w:szCs w:val="16"/>
        </w:rPr>
        <w:t>f"Precisión</w:t>
      </w:r>
      <w:proofErr w:type="spellEnd"/>
      <w:r w:rsidRPr="00F570B2">
        <w:rPr>
          <w:sz w:val="16"/>
          <w:szCs w:val="16"/>
        </w:rPr>
        <w:t xml:space="preserve"> con Boosting (Sequential): {accuracy:.2f}")</w:t>
      </w:r>
    </w:p>
    <w:p w14:paraId="7BDE51C6" w14:textId="77777777" w:rsidR="00350DBF" w:rsidRPr="00F570B2" w:rsidRDefault="00350DBF" w:rsidP="00F570B2">
      <w:pPr>
        <w:spacing w:after="0"/>
        <w:jc w:val="both"/>
        <w:rPr>
          <w:i/>
          <w:iCs/>
        </w:rPr>
      </w:pPr>
      <w:r w:rsidRPr="00F570B2">
        <w:rPr>
          <w:i/>
          <w:iCs/>
        </w:rPr>
        <w:tab/>
      </w:r>
      <w:proofErr w:type="spellStart"/>
      <w:r w:rsidRPr="00F570B2">
        <w:rPr>
          <w:i/>
          <w:iCs/>
        </w:rPr>
        <w:t>Explicación</w:t>
      </w:r>
      <w:proofErr w:type="spellEnd"/>
      <w:r w:rsidRPr="00F570B2">
        <w:rPr>
          <w:i/>
          <w:iCs/>
        </w:rPr>
        <w:t>:</w:t>
      </w:r>
    </w:p>
    <w:p w14:paraId="1AF4056E" w14:textId="77777777" w:rsidR="00350DBF" w:rsidRDefault="00350DBF" w:rsidP="00F570B2">
      <w:pPr>
        <w:numPr>
          <w:ilvl w:val="0"/>
          <w:numId w:val="28"/>
        </w:numPr>
        <w:spacing w:after="0" w:line="240" w:lineRule="auto"/>
        <w:jc w:val="both"/>
      </w:pPr>
      <w:proofErr w:type="spellStart"/>
      <w:r>
        <w:rPr>
          <w:rStyle w:val="CdigoHTML"/>
          <w:rFonts w:eastAsiaTheme="minorEastAsia"/>
        </w:rPr>
        <w:lastRenderedPageBreak/>
        <w:t>AdaBoostClassifier</w:t>
      </w:r>
      <w:proofErr w:type="spellEnd"/>
      <w:r>
        <w:t xml:space="preserve"> </w:t>
      </w:r>
      <w:proofErr w:type="spellStart"/>
      <w:r>
        <w:t>entrena</w:t>
      </w:r>
      <w:proofErr w:type="spellEnd"/>
      <w:r>
        <w:t xml:space="preserve"> </w:t>
      </w:r>
      <w:proofErr w:type="spellStart"/>
      <w:r>
        <w:t>secuencialmente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</w:t>
      </w:r>
      <w:proofErr w:type="spellStart"/>
      <w:r>
        <w:t>débiles</w:t>
      </w:r>
      <w:proofErr w:type="spellEnd"/>
      <w:r>
        <w:t xml:space="preserve"> (</w:t>
      </w:r>
      <w:proofErr w:type="spellStart"/>
      <w:r>
        <w:t>profundidad</w:t>
      </w:r>
      <w:proofErr w:type="spellEnd"/>
      <w:r>
        <w:t xml:space="preserve"> 1).</w:t>
      </w:r>
    </w:p>
    <w:p w14:paraId="1E81010A" w14:textId="77777777" w:rsidR="00350DBF" w:rsidRDefault="00350DBF" w:rsidP="00F570B2">
      <w:pPr>
        <w:numPr>
          <w:ilvl w:val="0"/>
          <w:numId w:val="28"/>
        </w:numPr>
        <w:spacing w:after="0" w:line="240" w:lineRule="auto"/>
        <w:jc w:val="both"/>
      </w:pPr>
      <w:proofErr w:type="spellStart"/>
      <w:r>
        <w:t>Cada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posterior se </w:t>
      </w:r>
      <w:proofErr w:type="spellStart"/>
      <w:r>
        <w:t>ajusta</w:t>
      </w:r>
      <w:proofErr w:type="spellEnd"/>
      <w:r>
        <w:t xml:space="preserve"> para </w:t>
      </w:r>
      <w:proofErr w:type="spellStart"/>
      <w:r>
        <w:t>corregir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de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.</w:t>
      </w:r>
    </w:p>
    <w:p w14:paraId="55D1CCD2" w14:textId="77777777" w:rsidR="00350DBF" w:rsidRPr="00F570B2" w:rsidRDefault="00350DBF" w:rsidP="00661A29">
      <w:pPr>
        <w:pStyle w:val="Ttulo3"/>
        <w:keepNext w:val="0"/>
        <w:keepLines w:val="0"/>
        <w:spacing w:before="0" w:after="24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Diferencias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Clave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240"/>
        <w:gridCol w:w="1056"/>
        <w:gridCol w:w="3202"/>
      </w:tblGrid>
      <w:tr w:rsidR="00350DBF" w14:paraId="3EA94A0B" w14:textId="77777777" w:rsidTr="00350DBF">
        <w:trPr>
          <w:tblHeader/>
          <w:tblCellSpacing w:w="15" w:type="dxa"/>
        </w:trPr>
        <w:tc>
          <w:tcPr>
            <w:tcW w:w="1144" w:type="dxa"/>
            <w:vAlign w:val="center"/>
            <w:hideMark/>
          </w:tcPr>
          <w:p w14:paraId="6CAB7279" w14:textId="77777777" w:rsidR="00350DBF" w:rsidRDefault="00350D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Método</w:t>
            </w:r>
            <w:proofErr w:type="spellEnd"/>
          </w:p>
        </w:tc>
        <w:tc>
          <w:tcPr>
            <w:tcW w:w="3210" w:type="dxa"/>
            <w:vAlign w:val="center"/>
            <w:hideMark/>
          </w:tcPr>
          <w:p w14:paraId="0853722A" w14:textId="77777777" w:rsidR="00350DBF" w:rsidRDefault="00350D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F5F72" w14:textId="77777777" w:rsidR="00350DBF" w:rsidRDefault="0035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Ejecución</w:t>
            </w:r>
          </w:p>
        </w:tc>
        <w:tc>
          <w:tcPr>
            <w:tcW w:w="3157" w:type="dxa"/>
            <w:vAlign w:val="center"/>
            <w:hideMark/>
          </w:tcPr>
          <w:p w14:paraId="740D5601" w14:textId="77777777" w:rsidR="00350DBF" w:rsidRDefault="0035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Clase </w:t>
            </w:r>
            <w:proofErr w:type="spellStart"/>
            <w:r>
              <w:rPr>
                <w:b/>
                <w:bCs/>
              </w:rPr>
              <w:t>Usada</w:t>
            </w:r>
            <w:proofErr w:type="spellEnd"/>
          </w:p>
        </w:tc>
      </w:tr>
      <w:tr w:rsidR="00350DBF" w14:paraId="5AD1BDAD" w14:textId="77777777" w:rsidTr="00350DBF">
        <w:trPr>
          <w:tblCellSpacing w:w="15" w:type="dxa"/>
        </w:trPr>
        <w:tc>
          <w:tcPr>
            <w:tcW w:w="1144" w:type="dxa"/>
            <w:vAlign w:val="center"/>
            <w:hideMark/>
          </w:tcPr>
          <w:p w14:paraId="7F8A4E33" w14:textId="77777777" w:rsidR="00350DBF" w:rsidRPr="00F51379" w:rsidRDefault="00350DBF">
            <w:pPr>
              <w:rPr>
                <w:sz w:val="20"/>
                <w:szCs w:val="20"/>
              </w:rPr>
            </w:pPr>
            <w:r w:rsidRPr="00F51379">
              <w:rPr>
                <w:rStyle w:val="Textoennegrita"/>
                <w:sz w:val="20"/>
                <w:szCs w:val="20"/>
              </w:rPr>
              <w:t>Bagging</w:t>
            </w:r>
          </w:p>
        </w:tc>
        <w:tc>
          <w:tcPr>
            <w:tcW w:w="3210" w:type="dxa"/>
            <w:vAlign w:val="center"/>
            <w:hideMark/>
          </w:tcPr>
          <w:p w14:paraId="77E7024B" w14:textId="77777777"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Modelos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entrenados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en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paralelo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FFC8A" w14:textId="77777777"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Paralelo</w:t>
            </w:r>
            <w:proofErr w:type="spellEnd"/>
          </w:p>
        </w:tc>
        <w:tc>
          <w:tcPr>
            <w:tcW w:w="3157" w:type="dxa"/>
            <w:vAlign w:val="center"/>
            <w:hideMark/>
          </w:tcPr>
          <w:p w14:paraId="3B983FBB" w14:textId="77777777"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CdigoHTML"/>
                <w:rFonts w:eastAsiaTheme="minorEastAsia"/>
              </w:rPr>
              <w:t>BaggingClassifier</w:t>
            </w:r>
            <w:proofErr w:type="spellEnd"/>
          </w:p>
        </w:tc>
      </w:tr>
      <w:tr w:rsidR="00350DBF" w14:paraId="6A00E8BE" w14:textId="77777777" w:rsidTr="00350DBF">
        <w:trPr>
          <w:tblCellSpacing w:w="15" w:type="dxa"/>
        </w:trPr>
        <w:tc>
          <w:tcPr>
            <w:tcW w:w="1144" w:type="dxa"/>
            <w:vAlign w:val="center"/>
            <w:hideMark/>
          </w:tcPr>
          <w:p w14:paraId="3B668065" w14:textId="77777777" w:rsidR="00350DBF" w:rsidRPr="00F51379" w:rsidRDefault="00350DBF">
            <w:pPr>
              <w:rPr>
                <w:sz w:val="20"/>
                <w:szCs w:val="20"/>
              </w:rPr>
            </w:pPr>
            <w:r w:rsidRPr="00F51379">
              <w:rPr>
                <w:rStyle w:val="Textoennegrita"/>
                <w:sz w:val="20"/>
                <w:szCs w:val="20"/>
              </w:rPr>
              <w:t>Boosting</w:t>
            </w:r>
          </w:p>
        </w:tc>
        <w:tc>
          <w:tcPr>
            <w:tcW w:w="3210" w:type="dxa"/>
            <w:vAlign w:val="center"/>
            <w:hideMark/>
          </w:tcPr>
          <w:p w14:paraId="665887C5" w14:textId="77777777"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Modelos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ajustados</w:t>
            </w:r>
            <w:proofErr w:type="spellEnd"/>
            <w:r w:rsidRPr="00F51379">
              <w:rPr>
                <w:sz w:val="20"/>
                <w:szCs w:val="20"/>
              </w:rPr>
              <w:t xml:space="preserve"> </w:t>
            </w:r>
            <w:proofErr w:type="spellStart"/>
            <w:r w:rsidRPr="00F51379">
              <w:rPr>
                <w:sz w:val="20"/>
                <w:szCs w:val="20"/>
              </w:rPr>
              <w:t>secuencialmente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D6BAD" w14:textId="77777777"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sz w:val="20"/>
                <w:szCs w:val="20"/>
              </w:rPr>
              <w:t>Secuencial</w:t>
            </w:r>
            <w:proofErr w:type="spellEnd"/>
          </w:p>
        </w:tc>
        <w:tc>
          <w:tcPr>
            <w:tcW w:w="3157" w:type="dxa"/>
            <w:vAlign w:val="center"/>
            <w:hideMark/>
          </w:tcPr>
          <w:p w14:paraId="33F8C741" w14:textId="77777777" w:rsidR="00350DBF" w:rsidRPr="00F51379" w:rsidRDefault="00350DBF">
            <w:pPr>
              <w:rPr>
                <w:sz w:val="20"/>
                <w:szCs w:val="20"/>
              </w:rPr>
            </w:pPr>
            <w:proofErr w:type="spellStart"/>
            <w:r w:rsidRPr="00F51379">
              <w:rPr>
                <w:rStyle w:val="CdigoHTML"/>
                <w:rFonts w:eastAsiaTheme="minorEastAsia"/>
              </w:rPr>
              <w:t>AdaBoostClassifier</w:t>
            </w:r>
            <w:proofErr w:type="spellEnd"/>
          </w:p>
        </w:tc>
      </w:tr>
    </w:tbl>
    <w:p w14:paraId="3C0E9D96" w14:textId="77777777" w:rsidR="00E822B7" w:rsidRPr="00B41590" w:rsidRDefault="00E822B7" w:rsidP="00350DBF">
      <w:pPr>
        <w:shd w:val="clear" w:color="auto" w:fill="FFFFFF" w:themeFill="background1"/>
        <w:spacing w:after="0"/>
        <w:rPr>
          <w:sz w:val="20"/>
          <w:szCs w:val="20"/>
        </w:rPr>
      </w:pPr>
    </w:p>
    <w:p w14:paraId="043A8547" w14:textId="0B75EF54" w:rsidR="004E0982" w:rsidRPr="00AC4E84" w:rsidRDefault="00125FD5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Stacking</w:t>
      </w:r>
      <w:r w:rsidR="004E0982"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 xml:space="preserve"> </w:t>
      </w:r>
    </w:p>
    <w:p w14:paraId="7A812A46" w14:textId="77777777" w:rsidR="00B41590" w:rsidRPr="00F570B2" w:rsidRDefault="00B41590" w:rsidP="00F570B2">
      <w:pPr>
        <w:spacing w:after="0"/>
        <w:rPr>
          <w:sz w:val="20"/>
          <w:szCs w:val="20"/>
        </w:rPr>
      </w:pPr>
      <w:r w:rsidRPr="00F570B2">
        <w:rPr>
          <w:sz w:val="20"/>
          <w:szCs w:val="20"/>
        </w:rPr>
        <w:t xml:space="preserve">Stacking </w:t>
      </w:r>
      <w:proofErr w:type="spellStart"/>
      <w:r w:rsidRPr="00F570B2">
        <w:rPr>
          <w:sz w:val="20"/>
          <w:szCs w:val="20"/>
        </w:rPr>
        <w:t>utiliza</w:t>
      </w:r>
      <w:proofErr w:type="spellEnd"/>
      <w:r w:rsidRPr="00F570B2">
        <w:rPr>
          <w:sz w:val="20"/>
          <w:szCs w:val="20"/>
        </w:rPr>
        <w:t xml:space="preserve"> un </w:t>
      </w:r>
      <w:proofErr w:type="spellStart"/>
      <w:r w:rsidRPr="00F570B2">
        <w:rPr>
          <w:sz w:val="20"/>
          <w:szCs w:val="20"/>
        </w:rPr>
        <w:t>modelo</w:t>
      </w:r>
      <w:proofErr w:type="spellEnd"/>
      <w:r w:rsidRPr="00F570B2">
        <w:rPr>
          <w:sz w:val="20"/>
          <w:szCs w:val="20"/>
        </w:rPr>
        <w:t xml:space="preserve"> meta-</w:t>
      </w:r>
      <w:proofErr w:type="spellStart"/>
      <w:r w:rsidRPr="00F570B2">
        <w:rPr>
          <w:sz w:val="20"/>
          <w:szCs w:val="20"/>
        </w:rPr>
        <w:t>aprendiz</w:t>
      </w:r>
      <w:proofErr w:type="spellEnd"/>
      <w:r w:rsidRPr="00F570B2">
        <w:rPr>
          <w:sz w:val="20"/>
          <w:szCs w:val="20"/>
        </w:rPr>
        <w:t xml:space="preserve"> (blender) para </w:t>
      </w:r>
      <w:proofErr w:type="spellStart"/>
      <w:r w:rsidRPr="00F570B2">
        <w:rPr>
          <w:sz w:val="20"/>
          <w:szCs w:val="20"/>
        </w:rPr>
        <w:t>combinar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predicciones</w:t>
      </w:r>
      <w:proofErr w:type="spellEnd"/>
      <w:r w:rsidRPr="00F570B2">
        <w:rPr>
          <w:sz w:val="20"/>
          <w:szCs w:val="20"/>
        </w:rPr>
        <w:t xml:space="preserve"> de </w:t>
      </w:r>
      <w:proofErr w:type="spellStart"/>
      <w:r w:rsidRPr="00F570B2">
        <w:rPr>
          <w:sz w:val="20"/>
          <w:szCs w:val="20"/>
        </w:rPr>
        <w:t>múltiples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modelos</w:t>
      </w:r>
      <w:proofErr w:type="spellEnd"/>
      <w:r w:rsidRPr="00F570B2">
        <w:rPr>
          <w:sz w:val="20"/>
          <w:szCs w:val="20"/>
        </w:rPr>
        <w:t xml:space="preserve"> base. </w:t>
      </w:r>
    </w:p>
    <w:p w14:paraId="1B783884" w14:textId="017EDA16" w:rsidR="00B41590" w:rsidRPr="00F570B2" w:rsidRDefault="00B41590" w:rsidP="00F570B2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F570B2">
        <w:rPr>
          <w:sz w:val="20"/>
          <w:szCs w:val="20"/>
        </w:rPr>
        <w:t xml:space="preserve">Es una </w:t>
      </w:r>
      <w:proofErr w:type="spellStart"/>
      <w:r w:rsidRPr="00F570B2">
        <w:rPr>
          <w:sz w:val="20"/>
          <w:szCs w:val="20"/>
        </w:rPr>
        <w:t>técnica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poderosa</w:t>
      </w:r>
      <w:proofErr w:type="spellEnd"/>
      <w:r w:rsidRPr="00F570B2">
        <w:rPr>
          <w:sz w:val="20"/>
          <w:szCs w:val="20"/>
        </w:rPr>
        <w:t xml:space="preserve"> para </w:t>
      </w:r>
      <w:proofErr w:type="spellStart"/>
      <w:r w:rsidRPr="00F570B2">
        <w:rPr>
          <w:sz w:val="20"/>
          <w:szCs w:val="20"/>
        </w:rPr>
        <w:t>mejorar</w:t>
      </w:r>
      <w:proofErr w:type="spellEnd"/>
      <w:r w:rsidRPr="00F570B2">
        <w:rPr>
          <w:sz w:val="20"/>
          <w:szCs w:val="20"/>
        </w:rPr>
        <w:t xml:space="preserve"> el </w:t>
      </w:r>
      <w:proofErr w:type="spellStart"/>
      <w:r w:rsidRPr="00F570B2">
        <w:rPr>
          <w:sz w:val="20"/>
          <w:szCs w:val="20"/>
        </w:rPr>
        <w:t>rendimiento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en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tareas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complejas</w:t>
      </w:r>
      <w:proofErr w:type="spellEnd"/>
      <w:r w:rsidRPr="00F570B2">
        <w:rPr>
          <w:sz w:val="20"/>
          <w:szCs w:val="20"/>
        </w:rPr>
        <w:t>.</w:t>
      </w:r>
    </w:p>
    <w:p w14:paraId="54A84E45" w14:textId="77777777" w:rsidR="00B41590" w:rsidRPr="00F570B2" w:rsidRDefault="00B41590" w:rsidP="00F570B2">
      <w:pPr>
        <w:numPr>
          <w:ilvl w:val="0"/>
          <w:numId w:val="16"/>
        </w:numPr>
        <w:spacing w:before="100" w:beforeAutospacing="1" w:after="0" w:line="240" w:lineRule="auto"/>
        <w:rPr>
          <w:sz w:val="20"/>
          <w:szCs w:val="20"/>
        </w:rPr>
      </w:pPr>
      <w:proofErr w:type="spellStart"/>
      <w:r w:rsidRPr="00F570B2">
        <w:rPr>
          <w:sz w:val="20"/>
          <w:szCs w:val="20"/>
        </w:rPr>
        <w:t>Mejora</w:t>
      </w:r>
      <w:proofErr w:type="spellEnd"/>
      <w:r w:rsidRPr="00F570B2">
        <w:rPr>
          <w:sz w:val="20"/>
          <w:szCs w:val="20"/>
        </w:rPr>
        <w:t xml:space="preserve"> el </w:t>
      </w:r>
      <w:proofErr w:type="spellStart"/>
      <w:r w:rsidRPr="00F570B2">
        <w:rPr>
          <w:sz w:val="20"/>
          <w:szCs w:val="20"/>
        </w:rPr>
        <w:t>rendimiento</w:t>
      </w:r>
      <w:proofErr w:type="spellEnd"/>
      <w:r w:rsidRPr="00F570B2">
        <w:rPr>
          <w:sz w:val="20"/>
          <w:szCs w:val="20"/>
        </w:rPr>
        <w:t xml:space="preserve"> al </w:t>
      </w:r>
      <w:proofErr w:type="spellStart"/>
      <w:r w:rsidRPr="00F570B2">
        <w:rPr>
          <w:sz w:val="20"/>
          <w:szCs w:val="20"/>
        </w:rPr>
        <w:t>aprovechar</w:t>
      </w:r>
      <w:proofErr w:type="spellEnd"/>
      <w:r w:rsidRPr="00F570B2">
        <w:rPr>
          <w:sz w:val="20"/>
          <w:szCs w:val="20"/>
        </w:rPr>
        <w:t xml:space="preserve"> las </w:t>
      </w:r>
      <w:proofErr w:type="spellStart"/>
      <w:r w:rsidRPr="00F570B2">
        <w:rPr>
          <w:sz w:val="20"/>
          <w:szCs w:val="20"/>
        </w:rPr>
        <w:t>fortalezas</w:t>
      </w:r>
      <w:proofErr w:type="spellEnd"/>
      <w:r w:rsidRPr="00F570B2">
        <w:rPr>
          <w:sz w:val="20"/>
          <w:szCs w:val="20"/>
        </w:rPr>
        <w:t xml:space="preserve"> de </w:t>
      </w:r>
      <w:proofErr w:type="spellStart"/>
      <w:r w:rsidRPr="00F570B2">
        <w:rPr>
          <w:sz w:val="20"/>
          <w:szCs w:val="20"/>
        </w:rPr>
        <w:t>cada</w:t>
      </w:r>
      <w:proofErr w:type="spellEnd"/>
      <w:r w:rsidRPr="00F570B2">
        <w:rPr>
          <w:sz w:val="20"/>
          <w:szCs w:val="20"/>
        </w:rPr>
        <w:t xml:space="preserve"> </w:t>
      </w:r>
      <w:proofErr w:type="spellStart"/>
      <w:r w:rsidRPr="00F570B2">
        <w:rPr>
          <w:sz w:val="20"/>
          <w:szCs w:val="20"/>
        </w:rPr>
        <w:t>modelo</w:t>
      </w:r>
      <w:proofErr w:type="spellEnd"/>
      <w:r w:rsidRPr="00F570B2">
        <w:rPr>
          <w:sz w:val="20"/>
          <w:szCs w:val="20"/>
        </w:rPr>
        <w:t xml:space="preserve"> base.</w:t>
      </w:r>
    </w:p>
    <w:p w14:paraId="57CF9A89" w14:textId="77777777" w:rsidR="00B41590" w:rsidRPr="00F570B2" w:rsidRDefault="00B41590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proofErr w:type="gram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Cuándo</w:t>
      </w:r>
      <w:proofErr w:type="spellEnd"/>
      <w:proofErr w:type="gram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usar:</w:t>
      </w:r>
    </w:p>
    <w:p w14:paraId="52686212" w14:textId="77777777" w:rsidR="00B41590" w:rsidRDefault="00B41590" w:rsidP="00F570B2">
      <w:pPr>
        <w:numPr>
          <w:ilvl w:val="0"/>
          <w:numId w:val="17"/>
        </w:numPr>
        <w:spacing w:after="100" w:afterAutospacing="1" w:line="240" w:lineRule="auto"/>
      </w:pPr>
      <w:proofErr w:type="spellStart"/>
      <w:r>
        <w:t>Cuando</w:t>
      </w:r>
      <w:proofErr w:type="spellEnd"/>
      <w:r>
        <w:t xml:space="preserve"> los </w:t>
      </w:r>
      <w:proofErr w:type="spellStart"/>
      <w:r>
        <w:t>modelos</w:t>
      </w:r>
      <w:proofErr w:type="spellEnd"/>
      <w:r>
        <w:t xml:space="preserve"> base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complementarios</w:t>
      </w:r>
      <w:proofErr w:type="spellEnd"/>
      <w:r>
        <w:t>.</w:t>
      </w:r>
    </w:p>
    <w:p w14:paraId="09872063" w14:textId="7F3568D2" w:rsidR="00B41590" w:rsidRDefault="00B41590" w:rsidP="00F570B2">
      <w:pPr>
        <w:numPr>
          <w:ilvl w:val="0"/>
          <w:numId w:val="17"/>
        </w:numPr>
        <w:spacing w:before="100" w:beforeAutospacing="1" w:after="0" w:line="240" w:lineRule="auto"/>
      </w:pPr>
      <w:r>
        <w:t xml:space="preserve">Ideal para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una </w:t>
      </w:r>
      <w:proofErr w:type="spellStart"/>
      <w:r>
        <w:t>combinación</w:t>
      </w:r>
      <w:proofErr w:type="spellEnd"/>
      <w:r>
        <w:t xml:space="preserve"> simple (e.g., voting) no es </w:t>
      </w:r>
      <w:proofErr w:type="spellStart"/>
      <w:r>
        <w:t>suficiente</w:t>
      </w:r>
      <w:proofErr w:type="spellEnd"/>
      <w:r>
        <w:t>.</w:t>
      </w:r>
    </w:p>
    <w:p w14:paraId="3F033CE5" w14:textId="59C00E9C" w:rsidR="006A1EBA" w:rsidRPr="00F570B2" w:rsidRDefault="006A1EBA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Visualización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:</w:t>
      </w:r>
    </w:p>
    <w:p w14:paraId="37FD6052" w14:textId="1F23B5A2" w:rsidR="006A1EBA" w:rsidRDefault="006A1EBA" w:rsidP="006A1EBA">
      <w:pPr>
        <w:spacing w:before="100" w:beforeAutospacing="1" w:after="100" w:afterAutospacing="1" w:line="240" w:lineRule="auto"/>
      </w:pPr>
      <w:r w:rsidRPr="006A1EBA">
        <w:rPr>
          <w:noProof/>
        </w:rPr>
        <w:drawing>
          <wp:inline distT="0" distB="0" distL="0" distR="0" wp14:anchorId="37FBBBED" wp14:editId="27735F16">
            <wp:extent cx="2082800" cy="2636457"/>
            <wp:effectExtent l="0" t="0" r="0" b="0"/>
            <wp:docPr id="8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E5E92B6-2E84-3285-8675-DCFE74C620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CE5E92B6-2E84-3285-8675-DCFE74C620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314" cy="26447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77381" h="5643794">
                          <a:moveTo>
                            <a:pt x="143704" y="0"/>
                          </a:moveTo>
                          <a:lnTo>
                            <a:pt x="4633677" y="0"/>
                          </a:lnTo>
                          <a:cubicBezTo>
                            <a:pt x="4713043" y="0"/>
                            <a:pt x="4777381" y="64338"/>
                            <a:pt x="4777381" y="143704"/>
                          </a:cubicBezTo>
                          <a:lnTo>
                            <a:pt x="4777381" y="5500090"/>
                          </a:lnTo>
                          <a:cubicBezTo>
                            <a:pt x="4777381" y="5579456"/>
                            <a:pt x="4713043" y="5643794"/>
                            <a:pt x="4633677" y="5643794"/>
                          </a:cubicBezTo>
                          <a:lnTo>
                            <a:pt x="143704" y="5643794"/>
                          </a:lnTo>
                          <a:cubicBezTo>
                            <a:pt x="64338" y="5643794"/>
                            <a:pt x="0" y="5579456"/>
                            <a:pt x="0" y="5500090"/>
                          </a:cubicBezTo>
                          <a:lnTo>
                            <a:pt x="0" y="143704"/>
                          </a:lnTo>
                          <a:cubicBezTo>
                            <a:pt x="0" y="64338"/>
                            <a:pt x="64338" y="0"/>
                            <a:pt x="143704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1FF23342" w14:textId="77777777" w:rsidR="00B41590" w:rsidRPr="00F570B2" w:rsidRDefault="00B41590" w:rsidP="00F570B2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Implementación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</w:t>
      </w:r>
      <w:proofErr w:type="spellStart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en</w:t>
      </w:r>
      <w:proofErr w:type="spellEnd"/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 xml:space="preserve"> Python:</w:t>
      </w:r>
    </w:p>
    <w:p w14:paraId="6D0FBAE3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from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sklearn.ensemble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import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StackingClassifier</w:t>
      </w:r>
      <w:proofErr w:type="spellEnd"/>
    </w:p>
    <w:p w14:paraId="0F818822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</w:p>
    <w:p w14:paraId="775048F4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  <w:t># Modelos base</w:t>
      </w:r>
    </w:p>
    <w:p w14:paraId="5E0BB937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base_estimators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= [</w:t>
      </w:r>
    </w:p>
    <w:p w14:paraId="02CD677F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('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lr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',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LogisticRegression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()),</w:t>
      </w:r>
    </w:p>
    <w:p w14:paraId="1D0837EC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('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svc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', SVC(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probability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=True)),</w:t>
      </w:r>
    </w:p>
    <w:p w14:paraId="5F5628D5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('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dt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',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DecisionTreeClassifier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())</w:t>
      </w:r>
    </w:p>
    <w:p w14:paraId="07696AE5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]</w:t>
      </w:r>
    </w:p>
    <w:p w14:paraId="72367BCD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</w:p>
    <w:p w14:paraId="2F38528C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color w:val="76923C" w:themeColor="accent3" w:themeShade="BF"/>
          <w:sz w:val="16"/>
          <w:szCs w:val="16"/>
          <w:lang w:val="es-ES_tradnl" w:eastAsia="es-ES_tradnl"/>
        </w:rPr>
        <w:t># Meta-modelo</w:t>
      </w:r>
    </w:p>
    <w:p w14:paraId="1EC38E11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stacking_clf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=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StackingClassifier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</w:p>
    <w:p w14:paraId="4F2DE769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estimators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base_estimators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,</w:t>
      </w:r>
    </w:p>
    <w:p w14:paraId="2F137AB1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final_estimator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LogisticRegression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(),</w:t>
      </w:r>
    </w:p>
    <w:p w14:paraId="1956A016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  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passthrough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=</w:t>
      </w:r>
      <w:proofErr w:type="gram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True  #</w:t>
      </w:r>
      <w:proofErr w:type="gram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Incluye características originales en el meta-modelo</w:t>
      </w:r>
    </w:p>
    <w:p w14:paraId="2B481FEB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)</w:t>
      </w:r>
    </w:p>
    <w:p w14:paraId="08FD4F7E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</w:p>
    <w:p w14:paraId="78DF556F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stacking_clf.fit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X_train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y_train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)</w:t>
      </w:r>
    </w:p>
    <w:p w14:paraId="2ADD7A2A" w14:textId="77777777" w:rsidR="00B41590" w:rsidRPr="00F570B2" w:rsidRDefault="00B41590" w:rsidP="00B41590">
      <w:pPr>
        <w:shd w:val="clear" w:color="auto" w:fill="000000" w:themeFill="text1"/>
        <w:spacing w:after="0"/>
        <w:ind w:left="720"/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accuracy_stacking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=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stacking_clf.score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X_test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,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y_test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)</w:t>
      </w:r>
    </w:p>
    <w:p w14:paraId="5F4E9F46" w14:textId="0DA45409" w:rsidR="00B41590" w:rsidRPr="00F570B2" w:rsidRDefault="00B41590" w:rsidP="00B41590">
      <w:pPr>
        <w:shd w:val="clear" w:color="auto" w:fill="000000" w:themeFill="text1"/>
        <w:spacing w:after="0"/>
        <w:ind w:left="720"/>
        <w:rPr>
          <w:sz w:val="16"/>
          <w:szCs w:val="16"/>
        </w:rPr>
      </w:pP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print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(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f"Precisión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 xml:space="preserve"> con </w:t>
      </w:r>
      <w:proofErr w:type="spellStart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Stacking</w:t>
      </w:r>
      <w:proofErr w:type="spellEnd"/>
      <w:r w:rsidRPr="00F570B2">
        <w:rPr>
          <w:rFonts w:ascii="Courier New" w:eastAsia="Times New Roman" w:hAnsi="Courier New" w:cs="Courier New"/>
          <w:sz w:val="16"/>
          <w:szCs w:val="16"/>
          <w:lang w:val="es-ES_tradnl" w:eastAsia="es-ES_tradnl"/>
        </w:rPr>
        <w:t>: {accuracy_stacking:.2f}")</w:t>
      </w:r>
    </w:p>
    <w:p w14:paraId="6C1DA947" w14:textId="36671DDD" w:rsidR="00B41590" w:rsidRPr="00AC4E84" w:rsidRDefault="00587C13" w:rsidP="00AC4E84">
      <w:pPr>
        <w:pStyle w:val="Ttulo2"/>
        <w:numPr>
          <w:ilvl w:val="1"/>
          <w:numId w:val="7"/>
        </w:numPr>
        <w:spacing w:before="40" w:line="259" w:lineRule="auto"/>
        <w:ind w:left="426" w:hanging="426"/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</w:pPr>
      <w:r w:rsidRPr="00AC4E84">
        <w:rPr>
          <w:rFonts w:eastAsia="Times New Roman"/>
          <w:b w:val="0"/>
          <w:bCs w:val="0"/>
          <w:color w:val="365F91" w:themeColor="accent1" w:themeShade="BF"/>
          <w:lang w:val="es-ES_tradnl" w:eastAsia="es-ES_tradnl"/>
        </w:rPr>
        <w:t>Resumen Comparativo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417"/>
        <w:gridCol w:w="1418"/>
        <w:gridCol w:w="2268"/>
        <w:gridCol w:w="2599"/>
      </w:tblGrid>
      <w:tr w:rsidR="00587C13" w:rsidRPr="00587C13" w14:paraId="25A682FC" w14:textId="77777777" w:rsidTr="00A415F0">
        <w:trPr>
          <w:tblHeader/>
          <w:tblCellSpacing w:w="15" w:type="dxa"/>
        </w:trPr>
        <w:tc>
          <w:tcPr>
            <w:tcW w:w="1003" w:type="dxa"/>
            <w:vAlign w:val="center"/>
            <w:hideMark/>
          </w:tcPr>
          <w:p w14:paraId="31C0DB08" w14:textId="77777777"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Técnica</w:t>
            </w:r>
          </w:p>
        </w:tc>
        <w:tc>
          <w:tcPr>
            <w:tcW w:w="1387" w:type="dxa"/>
            <w:vAlign w:val="center"/>
            <w:hideMark/>
          </w:tcPr>
          <w:p w14:paraId="4E9F92AE" w14:textId="77777777"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Características Clave</w:t>
            </w:r>
          </w:p>
        </w:tc>
        <w:tc>
          <w:tcPr>
            <w:tcW w:w="1388" w:type="dxa"/>
            <w:vAlign w:val="center"/>
            <w:hideMark/>
          </w:tcPr>
          <w:p w14:paraId="5ACAEFB5" w14:textId="77777777"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Uso Principal</w:t>
            </w:r>
          </w:p>
        </w:tc>
        <w:tc>
          <w:tcPr>
            <w:tcW w:w="2238" w:type="dxa"/>
            <w:vAlign w:val="center"/>
            <w:hideMark/>
          </w:tcPr>
          <w:p w14:paraId="365ACC12" w14:textId="77777777"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 xml:space="preserve">Clase de </w:t>
            </w:r>
            <w:proofErr w:type="spellStart"/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Scikit-learn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14:paraId="545395CC" w14:textId="77777777" w:rsidR="00587C13" w:rsidRPr="00587C13" w:rsidRDefault="00587C13" w:rsidP="0058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</w:pPr>
            <w:r w:rsidRPr="00587C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Temas Importantes a Considerar</w:t>
            </w:r>
          </w:p>
        </w:tc>
      </w:tr>
      <w:tr w:rsidR="00587C13" w:rsidRPr="00587C13" w14:paraId="0659D154" w14:textId="77777777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7FFBC925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Voting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79609B35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Combinación de predicciones finales mediante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hard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/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soft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voting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0A2F2962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Mejorar estabilidad y precisión</w:t>
            </w:r>
          </w:p>
        </w:tc>
        <w:tc>
          <w:tcPr>
            <w:tcW w:w="2238" w:type="dxa"/>
            <w:vAlign w:val="center"/>
            <w:hideMark/>
          </w:tcPr>
          <w:p w14:paraId="4E534215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VotingClassifier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14:paraId="6B1B0348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Los modelos base deben ser diversos para evitar redundancia.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"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Soft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voting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" requiere modelos con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predict_proba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.</w:t>
            </w:r>
          </w:p>
        </w:tc>
      </w:tr>
      <w:tr w:rsidR="00587C13" w:rsidRPr="00587C13" w14:paraId="09D4D620" w14:textId="77777777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3EC033D8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Bagging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/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Pasting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E91C560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Subconjuntos aleatorios de datos</w:t>
            </w:r>
          </w:p>
        </w:tc>
        <w:tc>
          <w:tcPr>
            <w:tcW w:w="1388" w:type="dxa"/>
            <w:vAlign w:val="center"/>
            <w:hideMark/>
          </w:tcPr>
          <w:p w14:paraId="694DE0E5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Reducir varianza (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Bagging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)</w:t>
            </w:r>
          </w:p>
        </w:tc>
        <w:tc>
          <w:tcPr>
            <w:tcW w:w="2238" w:type="dxa"/>
            <w:vAlign w:val="center"/>
            <w:hideMark/>
          </w:tcPr>
          <w:p w14:paraId="6BB9961E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BaggingClassifier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BaggingRegressor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14:paraId="49C0F070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Bagging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es mejor para datos pequeños y ruidosos.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Pasting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funciona bien con conjuntos grandes.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La independencia de los modelos base mejora los resultados.</w:t>
            </w:r>
          </w:p>
        </w:tc>
      </w:tr>
      <w:tr w:rsidR="00587C13" w:rsidRPr="00587C13" w14:paraId="14B04ED9" w14:textId="77777777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45275082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Random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 xml:space="preserve"> Forest</w:t>
            </w:r>
          </w:p>
        </w:tc>
        <w:tc>
          <w:tcPr>
            <w:tcW w:w="1387" w:type="dxa"/>
            <w:vAlign w:val="center"/>
            <w:hideMark/>
          </w:tcPr>
          <w:p w14:paraId="10485EA0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Subconjuntos de datos y características aleatorios</w:t>
            </w:r>
          </w:p>
        </w:tc>
        <w:tc>
          <w:tcPr>
            <w:tcW w:w="1388" w:type="dxa"/>
            <w:vAlign w:val="center"/>
            <w:hideMark/>
          </w:tcPr>
          <w:p w14:paraId="4362D9F8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Clasificación y regresión complejas</w:t>
            </w:r>
          </w:p>
        </w:tc>
        <w:tc>
          <w:tcPr>
            <w:tcW w:w="2238" w:type="dxa"/>
            <w:vAlign w:val="center"/>
            <w:hideMark/>
          </w:tcPr>
          <w:p w14:paraId="4250E1A0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RandomForestClassifier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RandomForestRegressor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14:paraId="33EC8B7F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Escalable con grandes cantidades de datos.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Sensible a hiperparámetros como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max_depth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y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n_estimators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Reduce sobreajuste comparado con árboles de decisión simples.</w:t>
            </w:r>
          </w:p>
        </w:tc>
      </w:tr>
      <w:tr w:rsidR="00587C13" w:rsidRPr="00587C13" w14:paraId="401BFB48" w14:textId="77777777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4ACD87CA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Boosting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49DF299F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Corrección secuencial de errores</w:t>
            </w:r>
          </w:p>
        </w:tc>
        <w:tc>
          <w:tcPr>
            <w:tcW w:w="1388" w:type="dxa"/>
            <w:vAlign w:val="center"/>
            <w:hideMark/>
          </w:tcPr>
          <w:p w14:paraId="114C9F6B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Incrementar precisión</w:t>
            </w:r>
          </w:p>
        </w:tc>
        <w:tc>
          <w:tcPr>
            <w:tcW w:w="2238" w:type="dxa"/>
            <w:vAlign w:val="center"/>
            <w:hideMark/>
          </w:tcPr>
          <w:p w14:paraId="438C7981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AdaBoostClassifier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AdaBoostRegressor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GradientBoostingClassifier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GradientBoostingRegressor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14:paraId="7F1E1516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AdaBoost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es más sensible al ruido en los datos.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Gradient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</w:t>
            </w:r>
            <w:proofErr w:type="spellStart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Boosting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puede ajustarse demasiado; regularización como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learning_rate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y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n_estimators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es clave.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>- Costoso computacionalmente para conjuntos de datos grandes.</w:t>
            </w:r>
          </w:p>
        </w:tc>
      </w:tr>
      <w:tr w:rsidR="00587C13" w:rsidRPr="00587C13" w14:paraId="5DE33212" w14:textId="77777777" w:rsidTr="00A415F0">
        <w:trPr>
          <w:tblCellSpacing w:w="15" w:type="dxa"/>
        </w:trPr>
        <w:tc>
          <w:tcPr>
            <w:tcW w:w="1003" w:type="dxa"/>
            <w:vAlign w:val="center"/>
            <w:hideMark/>
          </w:tcPr>
          <w:p w14:paraId="0C83D09A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_tradnl" w:eastAsia="es-ES_tradnl"/>
              </w:rPr>
              <w:t>Stacking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37E65673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Meta-aprendiz que combina modelos base</w:t>
            </w:r>
          </w:p>
        </w:tc>
        <w:tc>
          <w:tcPr>
            <w:tcW w:w="1388" w:type="dxa"/>
            <w:vAlign w:val="center"/>
            <w:hideMark/>
          </w:tcPr>
          <w:p w14:paraId="1A8F3D97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>Mejorar rendimiento en problemas complejos</w:t>
            </w:r>
          </w:p>
        </w:tc>
        <w:tc>
          <w:tcPr>
            <w:tcW w:w="2238" w:type="dxa"/>
            <w:vAlign w:val="center"/>
            <w:hideMark/>
          </w:tcPr>
          <w:p w14:paraId="043A8C19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StackingClassifier</w:t>
            </w:r>
            <w:proofErr w:type="spellEnd"/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,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StackingRegressor</w:t>
            </w:r>
            <w:proofErr w:type="spellEnd"/>
          </w:p>
        </w:tc>
        <w:tc>
          <w:tcPr>
            <w:tcW w:w="2554" w:type="dxa"/>
            <w:vAlign w:val="center"/>
            <w:hideMark/>
          </w:tcPr>
          <w:p w14:paraId="551D3E13" w14:textId="77777777" w:rsidR="00587C13" w:rsidRPr="00F51379" w:rsidRDefault="00587C13" w:rsidP="0058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</w:pP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- Seleccionar un buen meta-modelo es crítico.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La diversidad entre los modelos base mejora la precisión. 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br/>
              <w:t xml:space="preserve">- </w:t>
            </w:r>
            <w:proofErr w:type="spellStart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passthrough</w:t>
            </w:r>
            <w:proofErr w:type="spellEnd"/>
            <w:r w:rsidRPr="00F51379">
              <w:rPr>
                <w:rFonts w:ascii="Courier New" w:eastAsia="Times New Roman" w:hAnsi="Courier New" w:cs="Courier New"/>
                <w:sz w:val="20"/>
                <w:szCs w:val="20"/>
                <w:lang w:val="es-ES_tradnl" w:eastAsia="es-ES_tradnl"/>
              </w:rPr>
              <w:t>=True</w:t>
            </w:r>
            <w:r w:rsidRPr="00F51379">
              <w:rPr>
                <w:rFonts w:ascii="Times New Roman" w:eastAsia="Times New Roman" w:hAnsi="Times New Roman" w:cs="Times New Roman"/>
                <w:sz w:val="20"/>
                <w:szCs w:val="20"/>
                <w:lang w:val="es-ES_tradnl" w:eastAsia="es-ES_tradnl"/>
              </w:rPr>
              <w:t xml:space="preserve"> puede incluir características originales para más contexto.</w:t>
            </w:r>
          </w:p>
        </w:tc>
      </w:tr>
    </w:tbl>
    <w:p w14:paraId="5EABFC0B" w14:textId="4E0D284F" w:rsidR="00A40B3D" w:rsidRPr="00AC4E84" w:rsidRDefault="00A40B3D" w:rsidP="00AC4E84">
      <w:pPr>
        <w:pStyle w:val="Ttulo1"/>
        <w:numPr>
          <w:ilvl w:val="0"/>
          <w:numId w:val="7"/>
        </w:numPr>
        <w:spacing w:before="0" w:line="259" w:lineRule="auto"/>
        <w:ind w:left="426" w:hanging="432"/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</w:pPr>
      <w:r w:rsidRPr="00AC4E84">
        <w:rPr>
          <w:rFonts w:asciiTheme="minorHAnsi" w:eastAsia="Times New Roman" w:hAnsiTheme="minorHAnsi" w:cstheme="minorHAnsi"/>
          <w:b w:val="0"/>
          <w:bCs w:val="0"/>
          <w:sz w:val="32"/>
          <w:szCs w:val="32"/>
          <w:lang w:val="es-ES_tradnl" w:eastAsia="es-ES_tradnl"/>
        </w:rPr>
        <w:lastRenderedPageBreak/>
        <w:t>Hiperparámetros Clave</w:t>
      </w:r>
    </w:p>
    <w:p w14:paraId="69D04E57" w14:textId="3F6A88DD" w:rsidR="006B37FE" w:rsidRPr="006B37FE" w:rsidRDefault="006B37FE" w:rsidP="00AC4E84">
      <w:pPr>
        <w:jc w:val="both"/>
        <w:rPr>
          <w:sz w:val="20"/>
          <w:szCs w:val="20"/>
        </w:rPr>
      </w:pPr>
      <w:r w:rsidRPr="006B37FE">
        <w:rPr>
          <w:sz w:val="20"/>
          <w:szCs w:val="20"/>
        </w:rPr>
        <w:t xml:space="preserve">Los hiperparámetros </w:t>
      </w:r>
      <w:proofErr w:type="spellStart"/>
      <w:r w:rsidRPr="006B37FE">
        <w:rPr>
          <w:sz w:val="20"/>
          <w:szCs w:val="20"/>
        </w:rPr>
        <w:t>en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técnicas</w:t>
      </w:r>
      <w:proofErr w:type="spellEnd"/>
      <w:r w:rsidRPr="006B37FE">
        <w:rPr>
          <w:sz w:val="20"/>
          <w:szCs w:val="20"/>
        </w:rPr>
        <w:t xml:space="preserve"> de </w:t>
      </w:r>
      <w:proofErr w:type="spellStart"/>
      <w:r w:rsidRPr="006B37FE">
        <w:rPr>
          <w:sz w:val="20"/>
          <w:szCs w:val="20"/>
        </w:rPr>
        <w:t>ensamblaje</w:t>
      </w:r>
      <w:proofErr w:type="spellEnd"/>
      <w:r w:rsidRPr="006B37FE">
        <w:rPr>
          <w:sz w:val="20"/>
          <w:szCs w:val="20"/>
        </w:rPr>
        <w:t xml:space="preserve"> son </w:t>
      </w:r>
      <w:proofErr w:type="spellStart"/>
      <w:r w:rsidRPr="006B37FE">
        <w:rPr>
          <w:sz w:val="20"/>
          <w:szCs w:val="20"/>
        </w:rPr>
        <w:t>esenciales</w:t>
      </w:r>
      <w:proofErr w:type="spellEnd"/>
      <w:r w:rsidRPr="006B37FE">
        <w:rPr>
          <w:sz w:val="20"/>
          <w:szCs w:val="20"/>
        </w:rPr>
        <w:t xml:space="preserve"> para </w:t>
      </w:r>
      <w:proofErr w:type="spellStart"/>
      <w:r w:rsidRPr="006B37FE">
        <w:rPr>
          <w:sz w:val="20"/>
          <w:szCs w:val="20"/>
        </w:rPr>
        <w:t>controlar</w:t>
      </w:r>
      <w:proofErr w:type="spellEnd"/>
      <w:r w:rsidRPr="006B37FE">
        <w:rPr>
          <w:sz w:val="20"/>
          <w:szCs w:val="20"/>
        </w:rPr>
        <w:t xml:space="preserve"> el </w:t>
      </w:r>
      <w:proofErr w:type="spellStart"/>
      <w:r w:rsidRPr="006B37FE">
        <w:rPr>
          <w:sz w:val="20"/>
          <w:szCs w:val="20"/>
        </w:rPr>
        <w:t>rendimiento</w:t>
      </w:r>
      <w:proofErr w:type="spellEnd"/>
      <w:r w:rsidRPr="006B37FE">
        <w:rPr>
          <w:sz w:val="20"/>
          <w:szCs w:val="20"/>
        </w:rPr>
        <w:t xml:space="preserve"> de los </w:t>
      </w:r>
      <w:proofErr w:type="spellStart"/>
      <w:r w:rsidRPr="006B37FE">
        <w:rPr>
          <w:sz w:val="20"/>
          <w:szCs w:val="20"/>
        </w:rPr>
        <w:t>modelos</w:t>
      </w:r>
      <w:proofErr w:type="spellEnd"/>
      <w:r w:rsidRPr="006B37FE">
        <w:rPr>
          <w:sz w:val="20"/>
          <w:szCs w:val="20"/>
        </w:rPr>
        <w:t xml:space="preserve">, </w:t>
      </w:r>
      <w:proofErr w:type="spellStart"/>
      <w:r w:rsidRPr="006B37FE">
        <w:rPr>
          <w:sz w:val="20"/>
          <w:szCs w:val="20"/>
        </w:rPr>
        <w:t>ya</w:t>
      </w:r>
      <w:proofErr w:type="spellEnd"/>
      <w:r w:rsidRPr="006B37FE">
        <w:rPr>
          <w:sz w:val="20"/>
          <w:szCs w:val="20"/>
        </w:rPr>
        <w:t xml:space="preserve"> que </w:t>
      </w:r>
      <w:proofErr w:type="spellStart"/>
      <w:r w:rsidRPr="006B37FE">
        <w:rPr>
          <w:sz w:val="20"/>
          <w:szCs w:val="20"/>
        </w:rPr>
        <w:t>afectan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su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precisión</w:t>
      </w:r>
      <w:proofErr w:type="spellEnd"/>
      <w:r w:rsidRPr="006B37FE">
        <w:rPr>
          <w:sz w:val="20"/>
          <w:szCs w:val="20"/>
        </w:rPr>
        <w:t xml:space="preserve">, </w:t>
      </w:r>
      <w:proofErr w:type="spellStart"/>
      <w:r w:rsidRPr="006B37FE">
        <w:rPr>
          <w:sz w:val="20"/>
          <w:szCs w:val="20"/>
        </w:rPr>
        <w:t>velocidad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sz w:val="20"/>
          <w:szCs w:val="20"/>
        </w:rPr>
        <w:t>robustez</w:t>
      </w:r>
      <w:proofErr w:type="spellEnd"/>
      <w:r w:rsidRPr="006B37FE">
        <w:rPr>
          <w:sz w:val="20"/>
          <w:szCs w:val="20"/>
        </w:rPr>
        <w:t xml:space="preserve">. A </w:t>
      </w:r>
      <w:proofErr w:type="spellStart"/>
      <w:r w:rsidRPr="006B37FE">
        <w:rPr>
          <w:sz w:val="20"/>
          <w:szCs w:val="20"/>
        </w:rPr>
        <w:t>continuación</w:t>
      </w:r>
      <w:proofErr w:type="spellEnd"/>
      <w:r w:rsidRPr="006B37FE">
        <w:rPr>
          <w:sz w:val="20"/>
          <w:szCs w:val="20"/>
        </w:rPr>
        <w:t xml:space="preserve">, se </w:t>
      </w:r>
      <w:proofErr w:type="spellStart"/>
      <w:r w:rsidRPr="006B37FE">
        <w:rPr>
          <w:sz w:val="20"/>
          <w:szCs w:val="20"/>
        </w:rPr>
        <w:t>detallan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más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relevantes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sz w:val="20"/>
          <w:szCs w:val="20"/>
        </w:rPr>
        <w:t>cómo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configurarlos</w:t>
      </w:r>
      <w:proofErr w:type="spellEnd"/>
      <w:r w:rsidRPr="006B37FE">
        <w:rPr>
          <w:sz w:val="20"/>
          <w:szCs w:val="20"/>
        </w:rPr>
        <w:t>:</w:t>
      </w:r>
    </w:p>
    <w:p w14:paraId="574A5611" w14:textId="0035AEE9" w:rsidR="006B37FE" w:rsidRPr="00F570B2" w:rsidRDefault="002B069E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r w:rsidRPr="00F570B2"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  <w:t>Hiperparámetros</w:t>
      </w:r>
    </w:p>
    <w:p w14:paraId="022CBDC3" w14:textId="0AD77E28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Número de Estimadores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n_estimators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0978988B" w14:textId="77777777" w:rsidR="006B37FE" w:rsidRPr="006B37FE" w:rsidRDefault="006B37FE" w:rsidP="00AC4E84">
      <w:pPr>
        <w:numPr>
          <w:ilvl w:val="0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Descripción</w:t>
      </w:r>
      <w:proofErr w:type="spellEnd"/>
      <w:r w:rsidRPr="006B37FE">
        <w:rPr>
          <w:sz w:val="18"/>
          <w:szCs w:val="18"/>
        </w:rPr>
        <w:t xml:space="preserve">: </w:t>
      </w:r>
      <w:proofErr w:type="spellStart"/>
      <w:r w:rsidRPr="006B37FE">
        <w:rPr>
          <w:sz w:val="18"/>
          <w:szCs w:val="18"/>
        </w:rPr>
        <w:t>Determina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cantidad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modelos</w:t>
      </w:r>
      <w:proofErr w:type="spellEnd"/>
      <w:r w:rsidRPr="006B37FE">
        <w:rPr>
          <w:sz w:val="18"/>
          <w:szCs w:val="18"/>
        </w:rPr>
        <w:t xml:space="preserve"> base que se </w:t>
      </w:r>
      <w:proofErr w:type="spellStart"/>
      <w:r w:rsidRPr="006B37FE">
        <w:rPr>
          <w:sz w:val="18"/>
          <w:szCs w:val="18"/>
        </w:rPr>
        <w:t>entrenarán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el </w:t>
      </w:r>
      <w:proofErr w:type="spellStart"/>
      <w:r w:rsidRPr="006B37FE">
        <w:rPr>
          <w:sz w:val="18"/>
          <w:szCs w:val="18"/>
        </w:rPr>
        <w:t>ensamble</w:t>
      </w:r>
      <w:proofErr w:type="spellEnd"/>
      <w:r w:rsidRPr="006B37FE">
        <w:rPr>
          <w:sz w:val="18"/>
          <w:szCs w:val="18"/>
        </w:rPr>
        <w:t xml:space="preserve"> (por </w:t>
      </w:r>
      <w:proofErr w:type="spellStart"/>
      <w:r w:rsidRPr="006B37FE">
        <w:rPr>
          <w:sz w:val="18"/>
          <w:szCs w:val="18"/>
        </w:rPr>
        <w:t>ejemplo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árboles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Random Forest o </w:t>
      </w:r>
      <w:proofErr w:type="spellStart"/>
      <w:r w:rsidRPr="006B37FE">
        <w:rPr>
          <w:sz w:val="18"/>
          <w:szCs w:val="18"/>
        </w:rPr>
        <w:t>iteraciones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AdaBoost).</w:t>
      </w:r>
    </w:p>
    <w:p w14:paraId="7280B089" w14:textId="77777777" w:rsidR="006B37FE" w:rsidRPr="006B37FE" w:rsidRDefault="006B37FE" w:rsidP="00AC4E84">
      <w:pPr>
        <w:numPr>
          <w:ilvl w:val="0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Impacto</w:t>
      </w:r>
      <w:proofErr w:type="spellEnd"/>
      <w:r w:rsidRPr="006B37FE">
        <w:rPr>
          <w:sz w:val="18"/>
          <w:szCs w:val="18"/>
        </w:rPr>
        <w:t>:</w:t>
      </w:r>
    </w:p>
    <w:p w14:paraId="4E0176C3" w14:textId="77777777"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Textoennegrita"/>
          <w:sz w:val="18"/>
          <w:szCs w:val="18"/>
        </w:rPr>
        <w:t xml:space="preserve">Mayor </w:t>
      </w:r>
      <w:proofErr w:type="spellStart"/>
      <w:r w:rsidRPr="006B37FE">
        <w:rPr>
          <w:rStyle w:val="Textoennegrita"/>
          <w:sz w:val="18"/>
          <w:szCs w:val="18"/>
        </w:rPr>
        <w:t>número</w:t>
      </w:r>
      <w:proofErr w:type="spellEnd"/>
      <w:r w:rsidRPr="006B37FE">
        <w:rPr>
          <w:sz w:val="18"/>
          <w:szCs w:val="18"/>
        </w:rPr>
        <w:t>:</w:t>
      </w:r>
    </w:p>
    <w:p w14:paraId="29360343" w14:textId="77777777" w:rsidR="006B37FE" w:rsidRPr="006B37FE" w:rsidRDefault="006B37FE" w:rsidP="00AC4E84">
      <w:pPr>
        <w:numPr>
          <w:ilvl w:val="2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sz w:val="18"/>
          <w:szCs w:val="18"/>
        </w:rPr>
        <w:t>Mejora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precisión</w:t>
      </w:r>
      <w:proofErr w:type="spellEnd"/>
      <w:r w:rsidRPr="006B37FE">
        <w:rPr>
          <w:sz w:val="18"/>
          <w:szCs w:val="18"/>
        </w:rPr>
        <w:t xml:space="preserve"> al </w:t>
      </w:r>
      <w:proofErr w:type="spellStart"/>
      <w:r w:rsidRPr="006B37FE">
        <w:rPr>
          <w:sz w:val="18"/>
          <w:szCs w:val="18"/>
        </w:rPr>
        <w:t>reducir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varianza</w:t>
      </w:r>
      <w:proofErr w:type="spellEnd"/>
      <w:r w:rsidRPr="006B37FE">
        <w:rPr>
          <w:sz w:val="18"/>
          <w:szCs w:val="18"/>
        </w:rPr>
        <w:t xml:space="preserve"> o </w:t>
      </w:r>
      <w:proofErr w:type="spellStart"/>
      <w:r w:rsidRPr="006B37FE">
        <w:rPr>
          <w:sz w:val="18"/>
          <w:szCs w:val="18"/>
        </w:rPr>
        <w:t>sesgo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pero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aumenta</w:t>
      </w:r>
      <w:proofErr w:type="spellEnd"/>
      <w:r w:rsidRPr="006B37FE">
        <w:rPr>
          <w:sz w:val="18"/>
          <w:szCs w:val="18"/>
        </w:rPr>
        <w:t xml:space="preserve"> el </w:t>
      </w:r>
      <w:proofErr w:type="spellStart"/>
      <w:r w:rsidRPr="006B37FE">
        <w:rPr>
          <w:sz w:val="18"/>
          <w:szCs w:val="18"/>
        </w:rPr>
        <w:t>tiempo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entrenamiento</w:t>
      </w:r>
      <w:proofErr w:type="spellEnd"/>
      <w:r w:rsidRPr="006B37FE">
        <w:rPr>
          <w:sz w:val="18"/>
          <w:szCs w:val="18"/>
        </w:rPr>
        <w:t>.</w:t>
      </w:r>
    </w:p>
    <w:p w14:paraId="1827F4D0" w14:textId="77777777" w:rsidR="006B37FE" w:rsidRPr="006B37FE" w:rsidRDefault="006B37FE" w:rsidP="00AC4E84">
      <w:pPr>
        <w:numPr>
          <w:ilvl w:val="2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sz w:val="18"/>
          <w:szCs w:val="18"/>
        </w:rPr>
        <w:t>Puede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provocar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sobreajuste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algunos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casos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especialmente</w:t>
      </w:r>
      <w:proofErr w:type="spellEnd"/>
      <w:r w:rsidRPr="006B37FE">
        <w:rPr>
          <w:sz w:val="18"/>
          <w:szCs w:val="18"/>
        </w:rPr>
        <w:t xml:space="preserve"> con boosting.</w:t>
      </w:r>
    </w:p>
    <w:p w14:paraId="4FE79060" w14:textId="77777777"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Textoennegrita"/>
          <w:sz w:val="18"/>
          <w:szCs w:val="18"/>
        </w:rPr>
        <w:t xml:space="preserve">Menor </w:t>
      </w:r>
      <w:proofErr w:type="spellStart"/>
      <w:r w:rsidRPr="006B37FE">
        <w:rPr>
          <w:rStyle w:val="Textoennegrita"/>
          <w:sz w:val="18"/>
          <w:szCs w:val="18"/>
        </w:rPr>
        <w:t>número</w:t>
      </w:r>
      <w:proofErr w:type="spellEnd"/>
      <w:r w:rsidRPr="006B37FE">
        <w:rPr>
          <w:sz w:val="18"/>
          <w:szCs w:val="18"/>
        </w:rPr>
        <w:t>:</w:t>
      </w:r>
    </w:p>
    <w:p w14:paraId="019A914A" w14:textId="77777777" w:rsidR="006B37FE" w:rsidRPr="006B37FE" w:rsidRDefault="006B37FE" w:rsidP="00AC4E84">
      <w:pPr>
        <w:numPr>
          <w:ilvl w:val="2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Reduce el </w:t>
      </w:r>
      <w:proofErr w:type="spellStart"/>
      <w:r w:rsidRPr="006B37FE">
        <w:rPr>
          <w:sz w:val="18"/>
          <w:szCs w:val="18"/>
        </w:rPr>
        <w:t>tiempo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entrenamiento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pero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puede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generar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modelos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subóptimos</w:t>
      </w:r>
      <w:proofErr w:type="spellEnd"/>
      <w:r w:rsidRPr="006B37FE">
        <w:rPr>
          <w:sz w:val="18"/>
          <w:szCs w:val="18"/>
        </w:rPr>
        <w:t>.</w:t>
      </w:r>
    </w:p>
    <w:p w14:paraId="21C47244" w14:textId="77777777" w:rsidR="006B37FE" w:rsidRPr="006B37FE" w:rsidRDefault="006B37FE" w:rsidP="00AC4E84">
      <w:pPr>
        <w:numPr>
          <w:ilvl w:val="0"/>
          <w:numId w:val="36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Valores</w:t>
      </w:r>
      <w:proofErr w:type="spellEnd"/>
      <w:r w:rsidRPr="006B37FE">
        <w:rPr>
          <w:rStyle w:val="Textoennegrita"/>
          <w:sz w:val="18"/>
          <w:szCs w:val="18"/>
        </w:rPr>
        <w:t xml:space="preserve"> </w:t>
      </w:r>
      <w:proofErr w:type="spellStart"/>
      <w:r w:rsidRPr="006B37FE">
        <w:rPr>
          <w:rStyle w:val="Textoennegrita"/>
          <w:sz w:val="18"/>
          <w:szCs w:val="18"/>
        </w:rPr>
        <w:t>recomendados</w:t>
      </w:r>
      <w:proofErr w:type="spellEnd"/>
      <w:r w:rsidRPr="006B37FE">
        <w:rPr>
          <w:sz w:val="18"/>
          <w:szCs w:val="18"/>
        </w:rPr>
        <w:t>:</w:t>
      </w:r>
    </w:p>
    <w:p w14:paraId="08605EE5" w14:textId="77777777"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>Random Forest: Entre 100 y 500.</w:t>
      </w:r>
    </w:p>
    <w:p w14:paraId="74251B0B" w14:textId="77777777" w:rsidR="006B37FE" w:rsidRPr="006B37FE" w:rsidRDefault="006B37FE" w:rsidP="00AC4E84">
      <w:pPr>
        <w:numPr>
          <w:ilvl w:val="1"/>
          <w:numId w:val="36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Boosting (AdaBoost/Gradient Boosting): </w:t>
      </w:r>
      <w:proofErr w:type="spellStart"/>
      <w:r w:rsidRPr="006B37FE">
        <w:rPr>
          <w:sz w:val="18"/>
          <w:szCs w:val="18"/>
        </w:rPr>
        <w:t>Comienza</w:t>
      </w:r>
      <w:proofErr w:type="spellEnd"/>
      <w:r w:rsidRPr="006B37FE">
        <w:rPr>
          <w:sz w:val="18"/>
          <w:szCs w:val="18"/>
        </w:rPr>
        <w:t xml:space="preserve"> con 50-100.</w:t>
      </w:r>
    </w:p>
    <w:p w14:paraId="4E8B5EC2" w14:textId="4F1AFB4B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Muestreo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bootstrap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y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bootstrap_features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53BF0DF8" w14:textId="77777777" w:rsidR="006B37FE" w:rsidRPr="006B37FE" w:rsidRDefault="006B37FE" w:rsidP="00AC4E84">
      <w:pPr>
        <w:numPr>
          <w:ilvl w:val="0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Textoennegrita"/>
          <w:sz w:val="18"/>
          <w:szCs w:val="18"/>
        </w:rPr>
        <w:t>Bootstrap (</w:t>
      </w:r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bootstrap</w:t>
      </w:r>
      <w:r w:rsidRPr="006B37FE">
        <w:rPr>
          <w:rStyle w:val="Textoennegrita"/>
          <w:sz w:val="18"/>
          <w:szCs w:val="18"/>
        </w:rPr>
        <w:t>)</w:t>
      </w:r>
      <w:r w:rsidRPr="006B37FE">
        <w:rPr>
          <w:sz w:val="18"/>
          <w:szCs w:val="18"/>
        </w:rPr>
        <w:t>:</w:t>
      </w:r>
    </w:p>
    <w:p w14:paraId="6387C699" w14:textId="77777777" w:rsidR="006B37FE" w:rsidRPr="006B37FE" w:rsidRDefault="006B37FE" w:rsidP="00AC4E84">
      <w:pPr>
        <w:numPr>
          <w:ilvl w:val="1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Indica </w:t>
      </w:r>
      <w:proofErr w:type="spellStart"/>
      <w:r w:rsidRPr="006B37FE">
        <w:rPr>
          <w:sz w:val="18"/>
          <w:szCs w:val="18"/>
        </w:rPr>
        <w:t>si</w:t>
      </w:r>
      <w:proofErr w:type="spellEnd"/>
      <w:r w:rsidRPr="006B37FE">
        <w:rPr>
          <w:sz w:val="18"/>
          <w:szCs w:val="18"/>
        </w:rPr>
        <w:t xml:space="preserve"> se </w:t>
      </w:r>
      <w:proofErr w:type="spellStart"/>
      <w:r w:rsidRPr="006B37FE">
        <w:rPr>
          <w:sz w:val="18"/>
          <w:szCs w:val="18"/>
        </w:rPr>
        <w:t>realiza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muestreo</w:t>
      </w:r>
      <w:proofErr w:type="spellEnd"/>
      <w:r w:rsidRPr="006B37FE">
        <w:rPr>
          <w:sz w:val="18"/>
          <w:szCs w:val="18"/>
        </w:rPr>
        <w:t xml:space="preserve"> con </w:t>
      </w:r>
      <w:proofErr w:type="spellStart"/>
      <w:r w:rsidRPr="006B37FE">
        <w:rPr>
          <w:sz w:val="18"/>
          <w:szCs w:val="18"/>
        </w:rPr>
        <w:t>reemplazo</w:t>
      </w:r>
      <w:proofErr w:type="spellEnd"/>
      <w:r w:rsidRPr="006B37FE">
        <w:rPr>
          <w:sz w:val="18"/>
          <w:szCs w:val="18"/>
        </w:rPr>
        <w:t xml:space="preserve"> para los </w:t>
      </w:r>
      <w:proofErr w:type="spellStart"/>
      <w:r w:rsidRPr="006B37FE">
        <w:rPr>
          <w:sz w:val="18"/>
          <w:szCs w:val="18"/>
        </w:rPr>
        <w:t>subconjuntos</w:t>
      </w:r>
      <w:proofErr w:type="spellEnd"/>
      <w:r w:rsidRPr="006B37FE">
        <w:rPr>
          <w:sz w:val="18"/>
          <w:szCs w:val="18"/>
        </w:rPr>
        <w:t xml:space="preserve"> de </w:t>
      </w:r>
      <w:proofErr w:type="spellStart"/>
      <w:r w:rsidRPr="006B37FE">
        <w:rPr>
          <w:sz w:val="18"/>
          <w:szCs w:val="18"/>
        </w:rPr>
        <w:t>entrenamiento</w:t>
      </w:r>
      <w:proofErr w:type="spellEnd"/>
      <w:r w:rsidRPr="006B37FE">
        <w:rPr>
          <w:sz w:val="18"/>
          <w:szCs w:val="18"/>
        </w:rPr>
        <w:t>.</w:t>
      </w:r>
    </w:p>
    <w:p w14:paraId="6ADABDD0" w14:textId="77777777" w:rsidR="006B37FE" w:rsidRPr="006B37FE" w:rsidRDefault="006B37FE" w:rsidP="00AC4E84">
      <w:pPr>
        <w:numPr>
          <w:ilvl w:val="2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True</w:t>
      </w:r>
      <w:r w:rsidRPr="006B37FE">
        <w:rPr>
          <w:sz w:val="18"/>
          <w:szCs w:val="18"/>
        </w:rPr>
        <w:t xml:space="preserve">: </w:t>
      </w:r>
      <w:proofErr w:type="spellStart"/>
      <w:r w:rsidRPr="006B37FE">
        <w:rPr>
          <w:sz w:val="18"/>
          <w:szCs w:val="18"/>
        </w:rPr>
        <w:t>Usado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Bagging y Random Forest; </w:t>
      </w:r>
      <w:proofErr w:type="spellStart"/>
      <w:r w:rsidRPr="006B37FE">
        <w:rPr>
          <w:sz w:val="18"/>
          <w:szCs w:val="18"/>
        </w:rPr>
        <w:t>permite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duplicados</w:t>
      </w:r>
      <w:proofErr w:type="spellEnd"/>
      <w:r w:rsidRPr="006B37FE">
        <w:rPr>
          <w:sz w:val="18"/>
          <w:szCs w:val="18"/>
        </w:rPr>
        <w:t xml:space="preserve">, </w:t>
      </w:r>
      <w:proofErr w:type="spellStart"/>
      <w:r w:rsidRPr="006B37FE">
        <w:rPr>
          <w:sz w:val="18"/>
          <w:szCs w:val="18"/>
        </w:rPr>
        <w:t>mejor</w:t>
      </w:r>
      <w:proofErr w:type="spellEnd"/>
      <w:r w:rsidRPr="006B37FE">
        <w:rPr>
          <w:sz w:val="18"/>
          <w:szCs w:val="18"/>
        </w:rPr>
        <w:t xml:space="preserve"> para </w:t>
      </w:r>
      <w:proofErr w:type="spellStart"/>
      <w:r w:rsidRPr="006B37FE">
        <w:rPr>
          <w:sz w:val="18"/>
          <w:szCs w:val="18"/>
        </w:rPr>
        <w:t>datos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pequeños</w:t>
      </w:r>
      <w:proofErr w:type="spellEnd"/>
      <w:r w:rsidRPr="006B37FE">
        <w:rPr>
          <w:sz w:val="18"/>
          <w:szCs w:val="18"/>
        </w:rPr>
        <w:t>.</w:t>
      </w:r>
    </w:p>
    <w:p w14:paraId="64B0B36B" w14:textId="77777777" w:rsidR="006B37FE" w:rsidRPr="006B37FE" w:rsidRDefault="006B37FE" w:rsidP="00AC4E84">
      <w:pPr>
        <w:numPr>
          <w:ilvl w:val="2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False</w:t>
      </w:r>
      <w:r w:rsidRPr="006B37FE">
        <w:rPr>
          <w:sz w:val="18"/>
          <w:szCs w:val="18"/>
        </w:rPr>
        <w:t xml:space="preserve">: </w:t>
      </w:r>
      <w:proofErr w:type="spellStart"/>
      <w:r w:rsidRPr="006B37FE">
        <w:rPr>
          <w:sz w:val="18"/>
          <w:szCs w:val="18"/>
        </w:rPr>
        <w:t>Usado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Pasting, </w:t>
      </w:r>
      <w:proofErr w:type="spellStart"/>
      <w:r w:rsidRPr="006B37FE">
        <w:rPr>
          <w:sz w:val="18"/>
          <w:szCs w:val="18"/>
        </w:rPr>
        <w:t>mejor</w:t>
      </w:r>
      <w:proofErr w:type="spellEnd"/>
      <w:r w:rsidRPr="006B37FE">
        <w:rPr>
          <w:sz w:val="18"/>
          <w:szCs w:val="18"/>
        </w:rPr>
        <w:t xml:space="preserve"> para </w:t>
      </w:r>
      <w:proofErr w:type="spellStart"/>
      <w:r w:rsidRPr="006B37FE">
        <w:rPr>
          <w:sz w:val="18"/>
          <w:szCs w:val="18"/>
        </w:rPr>
        <w:t>datos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grandes</w:t>
      </w:r>
      <w:proofErr w:type="spellEnd"/>
      <w:r w:rsidRPr="006B37FE">
        <w:rPr>
          <w:sz w:val="18"/>
          <w:szCs w:val="18"/>
        </w:rPr>
        <w:t xml:space="preserve"> y </w:t>
      </w:r>
      <w:proofErr w:type="spellStart"/>
      <w:r w:rsidRPr="006B37FE">
        <w:rPr>
          <w:sz w:val="18"/>
          <w:szCs w:val="18"/>
        </w:rPr>
        <w:t>ricos</w:t>
      </w:r>
      <w:proofErr w:type="spellEnd"/>
      <w:r w:rsidRPr="006B37FE">
        <w:rPr>
          <w:sz w:val="18"/>
          <w:szCs w:val="18"/>
        </w:rPr>
        <w:t>.</w:t>
      </w:r>
    </w:p>
    <w:p w14:paraId="69E00E93" w14:textId="77777777" w:rsidR="006B37FE" w:rsidRPr="006B37FE" w:rsidRDefault="006B37FE" w:rsidP="00AC4E84">
      <w:pPr>
        <w:numPr>
          <w:ilvl w:val="0"/>
          <w:numId w:val="37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6B37FE">
        <w:rPr>
          <w:rStyle w:val="Textoennegrita"/>
          <w:sz w:val="18"/>
          <w:szCs w:val="18"/>
        </w:rPr>
        <w:t>Muestreo</w:t>
      </w:r>
      <w:proofErr w:type="spellEnd"/>
      <w:r w:rsidRPr="006B37FE">
        <w:rPr>
          <w:rStyle w:val="Textoennegrita"/>
          <w:sz w:val="18"/>
          <w:szCs w:val="18"/>
        </w:rPr>
        <w:t xml:space="preserve"> de </w:t>
      </w:r>
      <w:proofErr w:type="spellStart"/>
      <w:r w:rsidRPr="006B37FE">
        <w:rPr>
          <w:rStyle w:val="Textoennegrita"/>
          <w:sz w:val="18"/>
          <w:szCs w:val="18"/>
        </w:rPr>
        <w:t>Características</w:t>
      </w:r>
      <w:proofErr w:type="spellEnd"/>
      <w:r w:rsidRPr="006B37FE">
        <w:rPr>
          <w:rStyle w:val="Textoennegrita"/>
          <w:sz w:val="18"/>
          <w:szCs w:val="18"/>
        </w:rPr>
        <w:t xml:space="preserve"> (</w:t>
      </w:r>
      <w:proofErr w:type="spellStart"/>
      <w:r w:rsidRPr="006B37FE">
        <w:rPr>
          <w:rStyle w:val="CdigoHTML"/>
          <w:rFonts w:asciiTheme="minorHAnsi" w:eastAsiaTheme="minorEastAsia" w:hAnsiTheme="minorHAnsi"/>
          <w:b/>
          <w:bCs/>
          <w:sz w:val="18"/>
          <w:szCs w:val="18"/>
        </w:rPr>
        <w:t>bootstrap_features</w:t>
      </w:r>
      <w:proofErr w:type="spellEnd"/>
      <w:r w:rsidRPr="006B37FE">
        <w:rPr>
          <w:rStyle w:val="Textoennegrita"/>
          <w:sz w:val="18"/>
          <w:szCs w:val="18"/>
        </w:rPr>
        <w:t>)</w:t>
      </w:r>
      <w:r w:rsidRPr="006B37FE">
        <w:rPr>
          <w:sz w:val="18"/>
          <w:szCs w:val="18"/>
        </w:rPr>
        <w:t>:</w:t>
      </w:r>
    </w:p>
    <w:p w14:paraId="539BFD29" w14:textId="77777777" w:rsidR="006B37FE" w:rsidRPr="006B37FE" w:rsidRDefault="006B37FE" w:rsidP="00AC4E84">
      <w:pPr>
        <w:numPr>
          <w:ilvl w:val="1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Define </w:t>
      </w:r>
      <w:proofErr w:type="spellStart"/>
      <w:r w:rsidRPr="006B37FE">
        <w:rPr>
          <w:sz w:val="18"/>
          <w:szCs w:val="18"/>
        </w:rPr>
        <w:t>si</w:t>
      </w:r>
      <w:proofErr w:type="spellEnd"/>
      <w:r w:rsidRPr="006B37FE">
        <w:rPr>
          <w:sz w:val="18"/>
          <w:szCs w:val="18"/>
        </w:rPr>
        <w:t xml:space="preserve"> las </w:t>
      </w:r>
      <w:proofErr w:type="spellStart"/>
      <w:r w:rsidRPr="006B37FE">
        <w:rPr>
          <w:sz w:val="18"/>
          <w:szCs w:val="18"/>
        </w:rPr>
        <w:t>características</w:t>
      </w:r>
      <w:proofErr w:type="spellEnd"/>
      <w:r w:rsidRPr="006B37FE">
        <w:rPr>
          <w:sz w:val="18"/>
          <w:szCs w:val="18"/>
        </w:rPr>
        <w:t xml:space="preserve"> (</w:t>
      </w:r>
      <w:proofErr w:type="spellStart"/>
      <w:r w:rsidRPr="006B37FE">
        <w:rPr>
          <w:sz w:val="18"/>
          <w:szCs w:val="18"/>
        </w:rPr>
        <w:t>columnas</w:t>
      </w:r>
      <w:proofErr w:type="spellEnd"/>
      <w:r w:rsidRPr="006B37FE">
        <w:rPr>
          <w:sz w:val="18"/>
          <w:szCs w:val="18"/>
        </w:rPr>
        <w:t xml:space="preserve">) </w:t>
      </w:r>
      <w:proofErr w:type="spellStart"/>
      <w:r w:rsidRPr="006B37FE">
        <w:rPr>
          <w:sz w:val="18"/>
          <w:szCs w:val="18"/>
        </w:rPr>
        <w:t>deben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seleccionarse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aleatoriamente</w:t>
      </w:r>
      <w:proofErr w:type="spellEnd"/>
      <w:r w:rsidRPr="006B37FE">
        <w:rPr>
          <w:sz w:val="18"/>
          <w:szCs w:val="18"/>
        </w:rPr>
        <w:t xml:space="preserve"> con </w:t>
      </w:r>
      <w:proofErr w:type="spellStart"/>
      <w:r w:rsidRPr="006B37FE">
        <w:rPr>
          <w:sz w:val="18"/>
          <w:szCs w:val="18"/>
        </w:rPr>
        <w:t>reemplazo</w:t>
      </w:r>
      <w:proofErr w:type="spellEnd"/>
      <w:r w:rsidRPr="006B37FE">
        <w:rPr>
          <w:sz w:val="18"/>
          <w:szCs w:val="18"/>
        </w:rPr>
        <w:t>.</w:t>
      </w:r>
    </w:p>
    <w:p w14:paraId="224BECFB" w14:textId="77777777" w:rsidR="006B37FE" w:rsidRPr="006B37FE" w:rsidRDefault="006B37FE" w:rsidP="00AC4E84">
      <w:pPr>
        <w:numPr>
          <w:ilvl w:val="1"/>
          <w:numId w:val="37"/>
        </w:numPr>
        <w:spacing w:after="0" w:line="240" w:lineRule="auto"/>
        <w:jc w:val="both"/>
        <w:rPr>
          <w:sz w:val="18"/>
          <w:szCs w:val="18"/>
        </w:rPr>
      </w:pPr>
      <w:r w:rsidRPr="006B37FE">
        <w:rPr>
          <w:sz w:val="18"/>
          <w:szCs w:val="18"/>
        </w:rPr>
        <w:t xml:space="preserve">Muy </w:t>
      </w:r>
      <w:proofErr w:type="spellStart"/>
      <w:r w:rsidRPr="006B37FE">
        <w:rPr>
          <w:sz w:val="18"/>
          <w:szCs w:val="18"/>
        </w:rPr>
        <w:t>útil</w:t>
      </w:r>
      <w:proofErr w:type="spellEnd"/>
      <w:r w:rsidRPr="006B37FE">
        <w:rPr>
          <w:sz w:val="18"/>
          <w:szCs w:val="18"/>
        </w:rPr>
        <w:t xml:space="preserve"> </w:t>
      </w:r>
      <w:proofErr w:type="spellStart"/>
      <w:r w:rsidRPr="006B37FE">
        <w:rPr>
          <w:sz w:val="18"/>
          <w:szCs w:val="18"/>
        </w:rPr>
        <w:t>en</w:t>
      </w:r>
      <w:proofErr w:type="spellEnd"/>
      <w:r w:rsidRPr="006B37FE">
        <w:rPr>
          <w:sz w:val="18"/>
          <w:szCs w:val="18"/>
        </w:rPr>
        <w:t xml:space="preserve"> Random Forest para </w:t>
      </w:r>
      <w:proofErr w:type="spellStart"/>
      <w:r w:rsidRPr="006B37FE">
        <w:rPr>
          <w:sz w:val="18"/>
          <w:szCs w:val="18"/>
        </w:rPr>
        <w:t>reducir</w:t>
      </w:r>
      <w:proofErr w:type="spellEnd"/>
      <w:r w:rsidRPr="006B37FE">
        <w:rPr>
          <w:sz w:val="18"/>
          <w:szCs w:val="18"/>
        </w:rPr>
        <w:t xml:space="preserve"> la </w:t>
      </w:r>
      <w:proofErr w:type="spellStart"/>
      <w:r w:rsidRPr="006B37FE">
        <w:rPr>
          <w:sz w:val="18"/>
          <w:szCs w:val="18"/>
        </w:rPr>
        <w:t>correlación</w:t>
      </w:r>
      <w:proofErr w:type="spellEnd"/>
      <w:r w:rsidRPr="006B37FE">
        <w:rPr>
          <w:sz w:val="18"/>
          <w:szCs w:val="18"/>
        </w:rPr>
        <w:t xml:space="preserve"> entre </w:t>
      </w:r>
      <w:proofErr w:type="spellStart"/>
      <w:r w:rsidRPr="006B37FE">
        <w:rPr>
          <w:sz w:val="18"/>
          <w:szCs w:val="18"/>
        </w:rPr>
        <w:t>árboles</w:t>
      </w:r>
      <w:proofErr w:type="spellEnd"/>
      <w:r w:rsidRPr="006B37FE">
        <w:rPr>
          <w:sz w:val="18"/>
          <w:szCs w:val="18"/>
        </w:rPr>
        <w:t>.</w:t>
      </w:r>
    </w:p>
    <w:p w14:paraId="55CF1FEA" w14:textId="470431C1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Profundidad Máxima de los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Modelos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Base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max_depth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06083FD5" w14:textId="77777777" w:rsidR="006B37FE" w:rsidRPr="00062D0A" w:rsidRDefault="006B37FE" w:rsidP="00AC4E84">
      <w:pPr>
        <w:numPr>
          <w:ilvl w:val="0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Controla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complejidad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cada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modelo</w:t>
      </w:r>
      <w:proofErr w:type="spellEnd"/>
      <w:r w:rsidRPr="00062D0A">
        <w:rPr>
          <w:sz w:val="18"/>
          <w:szCs w:val="18"/>
        </w:rPr>
        <w:t xml:space="preserve"> base (por </w:t>
      </w:r>
      <w:proofErr w:type="spellStart"/>
      <w:r w:rsidRPr="00062D0A">
        <w:rPr>
          <w:sz w:val="18"/>
          <w:szCs w:val="18"/>
        </w:rPr>
        <w:t>ejemplo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árboles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decisión</w:t>
      </w:r>
      <w:proofErr w:type="spellEnd"/>
      <w:r w:rsidRPr="00062D0A">
        <w:rPr>
          <w:sz w:val="18"/>
          <w:szCs w:val="18"/>
        </w:rPr>
        <w:t>).</w:t>
      </w:r>
    </w:p>
    <w:p w14:paraId="05859078" w14:textId="77777777" w:rsidR="006B37FE" w:rsidRPr="00062D0A" w:rsidRDefault="006B37FE" w:rsidP="00AC4E84">
      <w:pPr>
        <w:numPr>
          <w:ilvl w:val="0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14:paraId="70040702" w14:textId="77777777"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profundidad</w:t>
      </w:r>
      <w:proofErr w:type="spellEnd"/>
      <w:r w:rsidRPr="00062D0A">
        <w:rPr>
          <w:sz w:val="18"/>
          <w:szCs w:val="18"/>
        </w:rPr>
        <w:t>:</w:t>
      </w:r>
    </w:p>
    <w:p w14:paraId="658DD980" w14:textId="77777777" w:rsidR="006B37FE" w:rsidRPr="00062D0A" w:rsidRDefault="006B37FE" w:rsidP="00AC4E84">
      <w:pPr>
        <w:numPr>
          <w:ilvl w:val="2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Captura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relaciones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más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complejas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aumenta</w:t>
      </w:r>
      <w:proofErr w:type="spellEnd"/>
      <w:r w:rsidRPr="00062D0A">
        <w:rPr>
          <w:sz w:val="18"/>
          <w:szCs w:val="18"/>
        </w:rPr>
        <w:t xml:space="preserve"> el </w:t>
      </w:r>
      <w:proofErr w:type="spellStart"/>
      <w:r w:rsidRPr="00062D0A">
        <w:rPr>
          <w:sz w:val="18"/>
          <w:szCs w:val="18"/>
        </w:rPr>
        <w:t>riesgo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sobreajuste</w:t>
      </w:r>
      <w:proofErr w:type="spellEnd"/>
      <w:r w:rsidRPr="00062D0A">
        <w:rPr>
          <w:sz w:val="18"/>
          <w:szCs w:val="18"/>
        </w:rPr>
        <w:t>.</w:t>
      </w:r>
    </w:p>
    <w:p w14:paraId="0DDDF46C" w14:textId="77777777"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Menor </w:t>
      </w:r>
      <w:proofErr w:type="spellStart"/>
      <w:r w:rsidRPr="00062D0A">
        <w:rPr>
          <w:rStyle w:val="Textoennegrita"/>
          <w:sz w:val="18"/>
          <w:szCs w:val="18"/>
        </w:rPr>
        <w:t>profundidad</w:t>
      </w:r>
      <w:proofErr w:type="spellEnd"/>
      <w:r w:rsidRPr="00062D0A">
        <w:rPr>
          <w:sz w:val="18"/>
          <w:szCs w:val="18"/>
        </w:rPr>
        <w:t>:</w:t>
      </w:r>
    </w:p>
    <w:p w14:paraId="16F67C73" w14:textId="77777777" w:rsidR="006B37FE" w:rsidRPr="00062D0A" w:rsidRDefault="006B37FE" w:rsidP="00AC4E84">
      <w:pPr>
        <w:numPr>
          <w:ilvl w:val="2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Generaliza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mejor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puede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sufrir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infraajuste</w:t>
      </w:r>
      <w:proofErr w:type="spellEnd"/>
      <w:r w:rsidRPr="00062D0A">
        <w:rPr>
          <w:sz w:val="18"/>
          <w:szCs w:val="18"/>
        </w:rPr>
        <w:t>.</w:t>
      </w:r>
    </w:p>
    <w:p w14:paraId="0910F783" w14:textId="77777777" w:rsidR="006B37FE" w:rsidRPr="00062D0A" w:rsidRDefault="006B37FE" w:rsidP="00AC4E84">
      <w:pPr>
        <w:numPr>
          <w:ilvl w:val="0"/>
          <w:numId w:val="38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recomendados</w:t>
      </w:r>
      <w:proofErr w:type="spellEnd"/>
      <w:r w:rsidRPr="00062D0A">
        <w:rPr>
          <w:sz w:val="18"/>
          <w:szCs w:val="18"/>
        </w:rPr>
        <w:t>:</w:t>
      </w:r>
    </w:p>
    <w:p w14:paraId="6AF404C0" w14:textId="77777777"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Random Forest: </w:t>
      </w:r>
      <w:proofErr w:type="spellStart"/>
      <w:r w:rsidRPr="00062D0A">
        <w:rPr>
          <w:sz w:val="18"/>
          <w:szCs w:val="18"/>
        </w:rPr>
        <w:t>Prueba</w:t>
      </w:r>
      <w:proofErr w:type="spellEnd"/>
      <w:r w:rsidRPr="00062D0A">
        <w:rPr>
          <w:sz w:val="18"/>
          <w:szCs w:val="18"/>
        </w:rPr>
        <w:t xml:space="preserve"> con </w:t>
      </w:r>
      <w:proofErr w:type="spellStart"/>
      <w:r w:rsidRPr="00062D0A">
        <w:rPr>
          <w:sz w:val="18"/>
          <w:szCs w:val="18"/>
        </w:rPr>
        <w:t>valores</w:t>
      </w:r>
      <w:proofErr w:type="spellEnd"/>
      <w:r w:rsidRPr="00062D0A">
        <w:rPr>
          <w:sz w:val="18"/>
          <w:szCs w:val="18"/>
        </w:rPr>
        <w:t xml:space="preserve"> entre 5 y 20.</w:t>
      </w:r>
    </w:p>
    <w:p w14:paraId="2E672161" w14:textId="77777777" w:rsidR="006B37FE" w:rsidRPr="00062D0A" w:rsidRDefault="006B37FE" w:rsidP="00AC4E84">
      <w:pPr>
        <w:numPr>
          <w:ilvl w:val="1"/>
          <w:numId w:val="38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Boosting: </w:t>
      </w:r>
      <w:proofErr w:type="spellStart"/>
      <w:r w:rsidRPr="00062D0A">
        <w:rPr>
          <w:sz w:val="18"/>
          <w:szCs w:val="18"/>
        </w:rPr>
        <w:t>Mantén</w:t>
      </w:r>
      <w:proofErr w:type="spellEnd"/>
      <w:r w:rsidRPr="00062D0A">
        <w:rPr>
          <w:sz w:val="18"/>
          <w:szCs w:val="18"/>
        </w:rPr>
        <w:t xml:space="preserve"> los </w:t>
      </w:r>
      <w:proofErr w:type="spellStart"/>
      <w:r w:rsidRPr="00062D0A">
        <w:rPr>
          <w:sz w:val="18"/>
          <w:szCs w:val="18"/>
        </w:rPr>
        <w:t>modelos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débiles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como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rStyle w:val="CdigoHTML"/>
          <w:rFonts w:asciiTheme="minorHAnsi" w:eastAsiaTheme="minorEastAsia" w:hAnsiTheme="minorHAnsi"/>
          <w:sz w:val="18"/>
          <w:szCs w:val="18"/>
        </w:rPr>
        <w:t>max_depth</w:t>
      </w:r>
      <w:proofErr w:type="spellEnd"/>
      <w:r w:rsidRPr="00062D0A">
        <w:rPr>
          <w:rStyle w:val="CdigoHTML"/>
          <w:rFonts w:asciiTheme="minorHAnsi" w:eastAsiaTheme="minorEastAsia" w:hAnsiTheme="minorHAnsi"/>
          <w:sz w:val="18"/>
          <w:szCs w:val="18"/>
        </w:rPr>
        <w:t>=3</w:t>
      </w:r>
      <w:r w:rsidRPr="00062D0A">
        <w:rPr>
          <w:sz w:val="18"/>
          <w:szCs w:val="18"/>
        </w:rPr>
        <w:t>.</w:t>
      </w:r>
    </w:p>
    <w:p w14:paraId="457841CE" w14:textId="74434478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Fracción de Datos Usados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en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el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Muestreo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max_samples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31816530" w14:textId="77777777" w:rsidR="006B37FE" w:rsidRPr="00062D0A" w:rsidRDefault="006B37FE" w:rsidP="00AC4E84">
      <w:pPr>
        <w:numPr>
          <w:ilvl w:val="0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Porcentaje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datos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seleccionados</w:t>
      </w:r>
      <w:proofErr w:type="spellEnd"/>
      <w:r w:rsidRPr="00062D0A">
        <w:rPr>
          <w:sz w:val="18"/>
          <w:szCs w:val="18"/>
        </w:rPr>
        <w:t xml:space="preserve"> para </w:t>
      </w:r>
      <w:proofErr w:type="spellStart"/>
      <w:r w:rsidRPr="00062D0A">
        <w:rPr>
          <w:sz w:val="18"/>
          <w:szCs w:val="18"/>
        </w:rPr>
        <w:t>entrenar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cada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modelo</w:t>
      </w:r>
      <w:proofErr w:type="spellEnd"/>
      <w:r w:rsidRPr="00062D0A">
        <w:rPr>
          <w:sz w:val="18"/>
          <w:szCs w:val="18"/>
        </w:rPr>
        <w:t xml:space="preserve"> base.</w:t>
      </w:r>
    </w:p>
    <w:p w14:paraId="4C13A4C0" w14:textId="77777777" w:rsidR="006B37FE" w:rsidRPr="00062D0A" w:rsidRDefault="006B37FE" w:rsidP="00AC4E84">
      <w:pPr>
        <w:numPr>
          <w:ilvl w:val="0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14:paraId="28A42A13" w14:textId="77777777" w:rsidR="006B37FE" w:rsidRPr="00062D0A" w:rsidRDefault="006B37FE" w:rsidP="00AC4E84">
      <w:pPr>
        <w:numPr>
          <w:ilvl w:val="1"/>
          <w:numId w:val="39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14:paraId="3CEEE9F4" w14:textId="77777777" w:rsidR="006B37FE" w:rsidRPr="00062D0A" w:rsidRDefault="006B37FE" w:rsidP="00AC4E84">
      <w:pPr>
        <w:numPr>
          <w:ilvl w:val="2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precisión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aumenta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 xml:space="preserve"> entre </w:t>
      </w:r>
      <w:proofErr w:type="spellStart"/>
      <w:r w:rsidRPr="00062D0A">
        <w:rPr>
          <w:sz w:val="18"/>
          <w:szCs w:val="18"/>
        </w:rPr>
        <w:t>modelos</w:t>
      </w:r>
      <w:proofErr w:type="spellEnd"/>
      <w:r w:rsidRPr="00062D0A">
        <w:rPr>
          <w:sz w:val="18"/>
          <w:szCs w:val="18"/>
        </w:rPr>
        <w:t xml:space="preserve"> base.</w:t>
      </w:r>
    </w:p>
    <w:p w14:paraId="34920152" w14:textId="77777777" w:rsidR="006B37FE" w:rsidRPr="00062D0A" w:rsidRDefault="006B37FE" w:rsidP="00AC4E84">
      <w:pPr>
        <w:numPr>
          <w:ilvl w:val="1"/>
          <w:numId w:val="39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Menor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14:paraId="60496BCC" w14:textId="77777777" w:rsidR="006B37FE" w:rsidRPr="00062D0A" w:rsidRDefault="006B37FE" w:rsidP="00AC4E84">
      <w:pPr>
        <w:numPr>
          <w:ilvl w:val="2"/>
          <w:numId w:val="39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Reduce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 xml:space="preserve">, ideal para </w:t>
      </w:r>
      <w:proofErr w:type="spellStart"/>
      <w:r w:rsidRPr="00062D0A">
        <w:rPr>
          <w:sz w:val="18"/>
          <w:szCs w:val="18"/>
        </w:rPr>
        <w:t>datos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muy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grandes</w:t>
      </w:r>
      <w:proofErr w:type="spellEnd"/>
      <w:r w:rsidRPr="00062D0A">
        <w:rPr>
          <w:sz w:val="18"/>
          <w:szCs w:val="18"/>
        </w:rPr>
        <w:t>.</w:t>
      </w:r>
    </w:p>
    <w:p w14:paraId="7BB9561C" w14:textId="77777777" w:rsidR="006B37FE" w:rsidRPr="00062D0A" w:rsidRDefault="006B37FE" w:rsidP="00AC4E84">
      <w:pPr>
        <w:numPr>
          <w:ilvl w:val="0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recomendados</w:t>
      </w:r>
      <w:proofErr w:type="spellEnd"/>
      <w:r w:rsidRPr="00062D0A">
        <w:rPr>
          <w:sz w:val="18"/>
          <w:szCs w:val="18"/>
        </w:rPr>
        <w:t>:</w:t>
      </w:r>
    </w:p>
    <w:p w14:paraId="10296AAF" w14:textId="77777777" w:rsidR="006B37FE" w:rsidRPr="00062D0A" w:rsidRDefault="006B37FE" w:rsidP="00AC4E84">
      <w:pPr>
        <w:numPr>
          <w:ilvl w:val="1"/>
          <w:numId w:val="39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Comienza</w:t>
      </w:r>
      <w:proofErr w:type="spellEnd"/>
      <w:r w:rsidRPr="00062D0A">
        <w:rPr>
          <w:sz w:val="18"/>
          <w:szCs w:val="18"/>
        </w:rPr>
        <w:t xml:space="preserve"> con 0.5-0.8 y </w:t>
      </w:r>
      <w:proofErr w:type="spellStart"/>
      <w:r w:rsidRPr="00062D0A">
        <w:rPr>
          <w:sz w:val="18"/>
          <w:szCs w:val="18"/>
        </w:rPr>
        <w:t>ajusta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según</w:t>
      </w:r>
      <w:proofErr w:type="spellEnd"/>
      <w:r w:rsidRPr="00062D0A">
        <w:rPr>
          <w:sz w:val="18"/>
          <w:szCs w:val="18"/>
        </w:rPr>
        <w:t xml:space="preserve"> los </w:t>
      </w:r>
      <w:proofErr w:type="spellStart"/>
      <w:r w:rsidRPr="00062D0A">
        <w:rPr>
          <w:sz w:val="18"/>
          <w:szCs w:val="18"/>
        </w:rPr>
        <w:t>resultados</w:t>
      </w:r>
      <w:proofErr w:type="spellEnd"/>
      <w:r w:rsidRPr="00062D0A">
        <w:rPr>
          <w:sz w:val="18"/>
          <w:szCs w:val="18"/>
        </w:rPr>
        <w:t>.</w:t>
      </w:r>
    </w:p>
    <w:p w14:paraId="1FEE6E74" w14:textId="2D332703" w:rsidR="006B37FE" w:rsidRPr="006B37FE" w:rsidRDefault="00062D0A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>
        <w:rPr>
          <w:rStyle w:val="Textoennegrita"/>
          <w:rFonts w:asciiTheme="minorHAnsi" w:hAnsiTheme="minorHAnsi"/>
          <w:sz w:val="20"/>
          <w:szCs w:val="20"/>
        </w:rPr>
        <w:t>T</w:t>
      </w:r>
      <w:r w:rsidR="006B37FE" w:rsidRPr="006B37FE">
        <w:rPr>
          <w:rStyle w:val="Textoennegrita"/>
          <w:rFonts w:asciiTheme="minorHAnsi" w:hAnsiTheme="minorHAnsi"/>
          <w:sz w:val="20"/>
          <w:szCs w:val="20"/>
        </w:rPr>
        <w:t>asa de Aprendizaje (</w:t>
      </w:r>
      <w:proofErr w:type="spellStart"/>
      <w:r w:rsidR="006B37FE" w:rsidRPr="006B37FE">
        <w:rPr>
          <w:rStyle w:val="Textoennegrita"/>
          <w:rFonts w:asciiTheme="minorHAnsi" w:hAnsiTheme="minorHAnsi"/>
          <w:sz w:val="20"/>
          <w:szCs w:val="20"/>
        </w:rPr>
        <w:t>learning_rate</w:t>
      </w:r>
      <w:proofErr w:type="spellEnd"/>
      <w:r w:rsidR="006B37FE" w:rsidRPr="006B37FE">
        <w:rPr>
          <w:rStyle w:val="Textoennegrita"/>
          <w:rFonts w:asciiTheme="minorHAnsi" w:hAnsiTheme="minorHAnsi"/>
          <w:sz w:val="20"/>
          <w:szCs w:val="20"/>
        </w:rPr>
        <w:t>) (para Boosting)</w:t>
      </w:r>
    </w:p>
    <w:p w14:paraId="1910186F" w14:textId="77777777" w:rsidR="006B37FE" w:rsidRPr="00062D0A" w:rsidRDefault="006B37FE" w:rsidP="00AC4E84">
      <w:pPr>
        <w:numPr>
          <w:ilvl w:val="0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Determina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cuánto</w:t>
      </w:r>
      <w:proofErr w:type="spellEnd"/>
      <w:r w:rsidRPr="00062D0A">
        <w:rPr>
          <w:sz w:val="18"/>
          <w:szCs w:val="18"/>
        </w:rPr>
        <w:t xml:space="preserve"> peso se da a </w:t>
      </w:r>
      <w:proofErr w:type="spellStart"/>
      <w:r w:rsidRPr="00062D0A">
        <w:rPr>
          <w:sz w:val="18"/>
          <w:szCs w:val="18"/>
        </w:rPr>
        <w:t>cada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modelo</w:t>
      </w:r>
      <w:proofErr w:type="spellEnd"/>
      <w:r w:rsidRPr="00062D0A">
        <w:rPr>
          <w:sz w:val="18"/>
          <w:szCs w:val="18"/>
        </w:rPr>
        <w:t xml:space="preserve"> base </w:t>
      </w:r>
      <w:proofErr w:type="spellStart"/>
      <w:r w:rsidRPr="00062D0A">
        <w:rPr>
          <w:sz w:val="18"/>
          <w:szCs w:val="18"/>
        </w:rPr>
        <w:t>en</w:t>
      </w:r>
      <w:proofErr w:type="spellEnd"/>
      <w:r w:rsidRPr="00062D0A">
        <w:rPr>
          <w:sz w:val="18"/>
          <w:szCs w:val="18"/>
        </w:rPr>
        <w:t xml:space="preserve"> el boosting.</w:t>
      </w:r>
    </w:p>
    <w:p w14:paraId="198607F5" w14:textId="77777777" w:rsidR="006B37FE" w:rsidRPr="00062D0A" w:rsidRDefault="006B37FE" w:rsidP="00AC4E84">
      <w:pPr>
        <w:numPr>
          <w:ilvl w:val="0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14:paraId="45EC0D3B" w14:textId="77777777" w:rsidR="006B37FE" w:rsidRPr="00062D0A" w:rsidRDefault="006B37FE" w:rsidP="00AC4E84">
      <w:pPr>
        <w:numPr>
          <w:ilvl w:val="1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Alta </w:t>
      </w:r>
      <w:proofErr w:type="spellStart"/>
      <w:r w:rsidRPr="00062D0A">
        <w:rPr>
          <w:rStyle w:val="Textoennegrita"/>
          <w:sz w:val="18"/>
          <w:szCs w:val="18"/>
        </w:rPr>
        <w:t>tasa</w:t>
      </w:r>
      <w:proofErr w:type="spellEnd"/>
      <w:r w:rsidRPr="00062D0A">
        <w:rPr>
          <w:rStyle w:val="Textoennegrita"/>
          <w:sz w:val="18"/>
          <w:szCs w:val="18"/>
        </w:rPr>
        <w:t xml:space="preserve"> de </w:t>
      </w:r>
      <w:proofErr w:type="spellStart"/>
      <w:r w:rsidRPr="00062D0A">
        <w:rPr>
          <w:rStyle w:val="Textoennegrita"/>
          <w:sz w:val="18"/>
          <w:szCs w:val="18"/>
        </w:rPr>
        <w:t>aprendizaje</w:t>
      </w:r>
      <w:proofErr w:type="spellEnd"/>
      <w:r w:rsidRPr="00062D0A">
        <w:rPr>
          <w:sz w:val="18"/>
          <w:szCs w:val="18"/>
        </w:rPr>
        <w:t>:</w:t>
      </w:r>
    </w:p>
    <w:p w14:paraId="0BC4785D" w14:textId="77777777" w:rsidR="006B37FE" w:rsidRPr="00062D0A" w:rsidRDefault="006B37FE" w:rsidP="00AC4E84">
      <w:pPr>
        <w:numPr>
          <w:ilvl w:val="2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Converge </w:t>
      </w:r>
      <w:proofErr w:type="spellStart"/>
      <w:r w:rsidRPr="00062D0A">
        <w:rPr>
          <w:sz w:val="18"/>
          <w:szCs w:val="18"/>
        </w:rPr>
        <w:t>rápidamente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puede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perder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detalles</w:t>
      </w:r>
      <w:proofErr w:type="spellEnd"/>
      <w:r w:rsidRPr="00062D0A">
        <w:rPr>
          <w:sz w:val="18"/>
          <w:szCs w:val="18"/>
        </w:rPr>
        <w:t>.</w:t>
      </w:r>
    </w:p>
    <w:p w14:paraId="0B4A38CB" w14:textId="77777777" w:rsidR="006B37FE" w:rsidRPr="00062D0A" w:rsidRDefault="006B37FE" w:rsidP="00AC4E84">
      <w:pPr>
        <w:numPr>
          <w:ilvl w:val="1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Baja </w:t>
      </w:r>
      <w:proofErr w:type="spellStart"/>
      <w:r w:rsidRPr="00062D0A">
        <w:rPr>
          <w:rStyle w:val="Textoennegrita"/>
          <w:sz w:val="18"/>
          <w:szCs w:val="18"/>
        </w:rPr>
        <w:t>tasa</w:t>
      </w:r>
      <w:proofErr w:type="spellEnd"/>
      <w:r w:rsidRPr="00062D0A">
        <w:rPr>
          <w:rStyle w:val="Textoennegrita"/>
          <w:sz w:val="18"/>
          <w:szCs w:val="18"/>
        </w:rPr>
        <w:t xml:space="preserve"> de </w:t>
      </w:r>
      <w:proofErr w:type="spellStart"/>
      <w:r w:rsidRPr="00062D0A">
        <w:rPr>
          <w:rStyle w:val="Textoennegrita"/>
          <w:sz w:val="18"/>
          <w:szCs w:val="18"/>
        </w:rPr>
        <w:t>aprendizaje</w:t>
      </w:r>
      <w:proofErr w:type="spellEnd"/>
      <w:r w:rsidRPr="00062D0A">
        <w:rPr>
          <w:sz w:val="18"/>
          <w:szCs w:val="18"/>
        </w:rPr>
        <w:t>:</w:t>
      </w:r>
    </w:p>
    <w:p w14:paraId="39716F48" w14:textId="77777777" w:rsidR="006B37FE" w:rsidRPr="00062D0A" w:rsidRDefault="006B37FE" w:rsidP="00AC4E84">
      <w:pPr>
        <w:numPr>
          <w:ilvl w:val="2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Convergencia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más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lenta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precisión</w:t>
      </w:r>
      <w:proofErr w:type="spellEnd"/>
      <w:r w:rsidRPr="00062D0A">
        <w:rPr>
          <w:sz w:val="18"/>
          <w:szCs w:val="18"/>
        </w:rPr>
        <w:t xml:space="preserve"> al final.</w:t>
      </w:r>
    </w:p>
    <w:p w14:paraId="4FC6E516" w14:textId="77777777" w:rsidR="006B37FE" w:rsidRPr="00062D0A" w:rsidRDefault="006B37FE" w:rsidP="00AC4E84">
      <w:pPr>
        <w:numPr>
          <w:ilvl w:val="0"/>
          <w:numId w:val="40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recomendados</w:t>
      </w:r>
      <w:proofErr w:type="spellEnd"/>
      <w:r w:rsidRPr="00062D0A">
        <w:rPr>
          <w:sz w:val="18"/>
          <w:szCs w:val="18"/>
        </w:rPr>
        <w:t>:</w:t>
      </w:r>
    </w:p>
    <w:p w14:paraId="1C4F6538" w14:textId="77777777" w:rsidR="006B37FE" w:rsidRPr="00062D0A" w:rsidRDefault="006B37FE" w:rsidP="00AC4E84">
      <w:pPr>
        <w:numPr>
          <w:ilvl w:val="1"/>
          <w:numId w:val="40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>AdaBoost/Gradient Boosting: 0.01 a 0.1.</w:t>
      </w:r>
    </w:p>
    <w:p w14:paraId="2CEAE239" w14:textId="27734E85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lastRenderedPageBreak/>
        <w:t>Selección de Características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max_features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49F5661F" w14:textId="77777777" w:rsidR="006B37FE" w:rsidRPr="00062D0A" w:rsidRDefault="006B37FE" w:rsidP="00AC4E84">
      <w:pPr>
        <w:numPr>
          <w:ilvl w:val="0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máximo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características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consideradas</w:t>
      </w:r>
      <w:proofErr w:type="spellEnd"/>
      <w:r w:rsidRPr="00062D0A">
        <w:rPr>
          <w:sz w:val="18"/>
          <w:szCs w:val="18"/>
        </w:rPr>
        <w:t xml:space="preserve"> al </w:t>
      </w:r>
      <w:proofErr w:type="spellStart"/>
      <w:r w:rsidRPr="00062D0A">
        <w:rPr>
          <w:sz w:val="18"/>
          <w:szCs w:val="18"/>
        </w:rPr>
        <w:t>entrenar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cada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modelo</w:t>
      </w:r>
      <w:proofErr w:type="spellEnd"/>
      <w:r w:rsidRPr="00062D0A">
        <w:rPr>
          <w:sz w:val="18"/>
          <w:szCs w:val="18"/>
        </w:rPr>
        <w:t xml:space="preserve"> base.</w:t>
      </w:r>
    </w:p>
    <w:p w14:paraId="665B7CB0" w14:textId="77777777" w:rsidR="006B37FE" w:rsidRPr="00062D0A" w:rsidRDefault="006B37FE" w:rsidP="00AC4E84">
      <w:pPr>
        <w:numPr>
          <w:ilvl w:val="0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14:paraId="5ECB6C70" w14:textId="77777777" w:rsidR="006B37FE" w:rsidRPr="00062D0A" w:rsidRDefault="006B37FE" w:rsidP="00AC4E84">
      <w:pPr>
        <w:numPr>
          <w:ilvl w:val="1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Menor </w:t>
      </w:r>
      <w:proofErr w:type="spellStart"/>
      <w:r w:rsidRPr="00062D0A">
        <w:rPr>
          <w:rStyle w:val="Textoennegrita"/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>:</w:t>
      </w:r>
    </w:p>
    <w:p w14:paraId="3D0BF23C" w14:textId="77777777"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Reduce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 xml:space="preserve"> entre </w:t>
      </w:r>
      <w:proofErr w:type="spellStart"/>
      <w:r w:rsidRPr="00062D0A">
        <w:rPr>
          <w:sz w:val="18"/>
          <w:szCs w:val="18"/>
        </w:rPr>
        <w:t>modelos</w:t>
      </w:r>
      <w:proofErr w:type="spellEnd"/>
      <w:r w:rsidRPr="00062D0A">
        <w:rPr>
          <w:sz w:val="18"/>
          <w:szCs w:val="18"/>
        </w:rPr>
        <w:t xml:space="preserve"> base (</w:t>
      </w: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en</w:t>
      </w:r>
      <w:proofErr w:type="spellEnd"/>
      <w:r w:rsidRPr="00062D0A">
        <w:rPr>
          <w:sz w:val="18"/>
          <w:szCs w:val="18"/>
        </w:rPr>
        <w:t xml:space="preserve"> Random Forest).</w:t>
      </w:r>
    </w:p>
    <w:p w14:paraId="0E58B0B5" w14:textId="77777777" w:rsidR="006B37FE" w:rsidRPr="00062D0A" w:rsidRDefault="006B37FE" w:rsidP="00AC4E84">
      <w:pPr>
        <w:numPr>
          <w:ilvl w:val="1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>:</w:t>
      </w:r>
    </w:p>
    <w:p w14:paraId="7B7FB91C" w14:textId="77777777"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Captura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más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información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puede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aumentar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correlación</w:t>
      </w:r>
      <w:proofErr w:type="spellEnd"/>
      <w:r w:rsidRPr="00062D0A">
        <w:rPr>
          <w:sz w:val="18"/>
          <w:szCs w:val="18"/>
        </w:rPr>
        <w:t>.</w:t>
      </w:r>
    </w:p>
    <w:p w14:paraId="6DED7190" w14:textId="77777777" w:rsidR="006B37FE" w:rsidRPr="00062D0A" w:rsidRDefault="006B37FE" w:rsidP="00AC4E84">
      <w:pPr>
        <w:numPr>
          <w:ilvl w:val="0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recomendados</w:t>
      </w:r>
      <w:proofErr w:type="spellEnd"/>
      <w:r w:rsidRPr="00062D0A">
        <w:rPr>
          <w:sz w:val="18"/>
          <w:szCs w:val="18"/>
        </w:rPr>
        <w:t>:</w:t>
      </w:r>
    </w:p>
    <w:p w14:paraId="492A8E09" w14:textId="77777777" w:rsidR="006B37FE" w:rsidRPr="00062D0A" w:rsidRDefault="006B37FE" w:rsidP="00AC4E84">
      <w:pPr>
        <w:numPr>
          <w:ilvl w:val="1"/>
          <w:numId w:val="41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>Random Forest:</w:t>
      </w:r>
    </w:p>
    <w:p w14:paraId="0097B854" w14:textId="77777777"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Clasificación</w:t>
      </w:r>
      <w:proofErr w:type="spellEnd"/>
      <w:r w:rsidRPr="00062D0A">
        <w:rPr>
          <w:sz w:val="18"/>
          <w:szCs w:val="18"/>
        </w:rPr>
        <w:t xml:space="preserve">: </w:t>
      </w:r>
      <w:proofErr w:type="gramStart"/>
      <w:r w:rsidRPr="00062D0A">
        <w:rPr>
          <w:sz w:val="18"/>
          <w:szCs w:val="18"/>
        </w:rPr>
        <w:t>√(</w:t>
      </w:r>
      <w:proofErr w:type="spellStart"/>
      <w:proofErr w:type="gramEnd"/>
      <w:r w:rsidRPr="00062D0A">
        <w:rPr>
          <w:sz w:val="18"/>
          <w:szCs w:val="18"/>
        </w:rPr>
        <w:t>número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características</w:t>
      </w:r>
      <w:proofErr w:type="spellEnd"/>
      <w:r w:rsidRPr="00062D0A">
        <w:rPr>
          <w:sz w:val="18"/>
          <w:szCs w:val="18"/>
        </w:rPr>
        <w:t>).</w:t>
      </w:r>
    </w:p>
    <w:p w14:paraId="44525765" w14:textId="4E3B8C84" w:rsidR="006B37FE" w:rsidRPr="00062D0A" w:rsidRDefault="006B37FE" w:rsidP="00AC4E84">
      <w:pPr>
        <w:numPr>
          <w:ilvl w:val="2"/>
          <w:numId w:val="41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Regresión</w:t>
      </w:r>
      <w:proofErr w:type="spellEnd"/>
      <w:r w:rsidRPr="00062D0A">
        <w:rPr>
          <w:sz w:val="18"/>
          <w:szCs w:val="18"/>
        </w:rPr>
        <w:t xml:space="preserve">: Entre 1/3 y 2/3 del total de </w:t>
      </w:r>
      <w:proofErr w:type="spellStart"/>
      <w:r w:rsidRPr="00062D0A">
        <w:rPr>
          <w:sz w:val="18"/>
          <w:szCs w:val="18"/>
        </w:rPr>
        <w:t>características</w:t>
      </w:r>
      <w:proofErr w:type="spellEnd"/>
      <w:r w:rsidRPr="00062D0A">
        <w:rPr>
          <w:sz w:val="18"/>
          <w:szCs w:val="18"/>
        </w:rPr>
        <w:t>.</w:t>
      </w:r>
    </w:p>
    <w:p w14:paraId="25EF9356" w14:textId="7F48D620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Penalización para 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Boosting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 xml:space="preserve">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subsample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72F41551" w14:textId="77777777" w:rsidR="006B37FE" w:rsidRPr="00062D0A" w:rsidRDefault="006B37FE" w:rsidP="00AC4E84">
      <w:pPr>
        <w:numPr>
          <w:ilvl w:val="0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Proporción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datos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usada</w:t>
      </w:r>
      <w:proofErr w:type="spellEnd"/>
      <w:r w:rsidRPr="00062D0A">
        <w:rPr>
          <w:sz w:val="18"/>
          <w:szCs w:val="18"/>
        </w:rPr>
        <w:t xml:space="preserve"> para </w:t>
      </w:r>
      <w:proofErr w:type="spellStart"/>
      <w:r w:rsidRPr="00062D0A">
        <w:rPr>
          <w:sz w:val="18"/>
          <w:szCs w:val="18"/>
        </w:rPr>
        <w:t>entrenar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cada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iteración</w:t>
      </w:r>
      <w:proofErr w:type="spellEnd"/>
      <w:r w:rsidRPr="00062D0A">
        <w:rPr>
          <w:sz w:val="18"/>
          <w:szCs w:val="18"/>
        </w:rPr>
        <w:t xml:space="preserve"> de Boosting.</w:t>
      </w:r>
    </w:p>
    <w:p w14:paraId="18E2C4C8" w14:textId="77777777" w:rsidR="006B37FE" w:rsidRPr="00062D0A" w:rsidRDefault="006B37FE" w:rsidP="00AC4E84">
      <w:pPr>
        <w:numPr>
          <w:ilvl w:val="0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14:paraId="4EA3E5FA" w14:textId="77777777" w:rsidR="006B37FE" w:rsidRPr="00062D0A" w:rsidRDefault="006B37FE" w:rsidP="00AC4E84">
      <w:pPr>
        <w:numPr>
          <w:ilvl w:val="1"/>
          <w:numId w:val="43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Menor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14:paraId="00BA7FF1" w14:textId="77777777" w:rsidR="006B37FE" w:rsidRPr="00062D0A" w:rsidRDefault="006B37FE" w:rsidP="00AC4E84">
      <w:pPr>
        <w:numPr>
          <w:ilvl w:val="2"/>
          <w:numId w:val="43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sz w:val="18"/>
          <w:szCs w:val="18"/>
        </w:rPr>
        <w:t xml:space="preserve">Reduce el </w:t>
      </w:r>
      <w:proofErr w:type="spellStart"/>
      <w:r w:rsidRPr="00062D0A">
        <w:rPr>
          <w:sz w:val="18"/>
          <w:szCs w:val="18"/>
        </w:rPr>
        <w:t>sobreajuste</w:t>
      </w:r>
      <w:proofErr w:type="spellEnd"/>
      <w:r w:rsidRPr="00062D0A">
        <w:rPr>
          <w:sz w:val="18"/>
          <w:szCs w:val="18"/>
        </w:rPr>
        <w:t xml:space="preserve"> al </w:t>
      </w:r>
      <w:proofErr w:type="spellStart"/>
      <w:r w:rsidRPr="00062D0A">
        <w:rPr>
          <w:sz w:val="18"/>
          <w:szCs w:val="18"/>
        </w:rPr>
        <w:t>aumentar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diversidad</w:t>
      </w:r>
      <w:proofErr w:type="spellEnd"/>
      <w:r w:rsidRPr="00062D0A">
        <w:rPr>
          <w:sz w:val="18"/>
          <w:szCs w:val="18"/>
        </w:rPr>
        <w:t xml:space="preserve"> entre </w:t>
      </w:r>
      <w:proofErr w:type="spellStart"/>
      <w:r w:rsidRPr="00062D0A">
        <w:rPr>
          <w:sz w:val="18"/>
          <w:szCs w:val="18"/>
        </w:rPr>
        <w:t>iteraciones</w:t>
      </w:r>
      <w:proofErr w:type="spellEnd"/>
      <w:r w:rsidRPr="00062D0A">
        <w:rPr>
          <w:sz w:val="18"/>
          <w:szCs w:val="18"/>
        </w:rPr>
        <w:t>.</w:t>
      </w:r>
    </w:p>
    <w:p w14:paraId="0DCAE50B" w14:textId="77777777" w:rsidR="006B37FE" w:rsidRPr="00062D0A" w:rsidRDefault="006B37FE" w:rsidP="00AC4E84">
      <w:pPr>
        <w:numPr>
          <w:ilvl w:val="1"/>
          <w:numId w:val="43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Textoennegrita"/>
          <w:sz w:val="18"/>
          <w:szCs w:val="18"/>
        </w:rPr>
        <w:t xml:space="preserve">Mayor </w:t>
      </w:r>
      <w:proofErr w:type="spellStart"/>
      <w:r w:rsidRPr="00062D0A">
        <w:rPr>
          <w:rStyle w:val="Textoennegrita"/>
          <w:sz w:val="18"/>
          <w:szCs w:val="18"/>
        </w:rPr>
        <w:t>fracción</w:t>
      </w:r>
      <w:proofErr w:type="spellEnd"/>
      <w:r w:rsidRPr="00062D0A">
        <w:rPr>
          <w:sz w:val="18"/>
          <w:szCs w:val="18"/>
        </w:rPr>
        <w:t>:</w:t>
      </w:r>
    </w:p>
    <w:p w14:paraId="3BC19C15" w14:textId="77777777" w:rsidR="006B37FE" w:rsidRPr="00062D0A" w:rsidRDefault="006B37FE" w:rsidP="00AC4E84">
      <w:pPr>
        <w:numPr>
          <w:ilvl w:val="2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estabilidad</w:t>
      </w:r>
      <w:proofErr w:type="spellEnd"/>
      <w:r w:rsidRPr="00062D0A">
        <w:rPr>
          <w:sz w:val="18"/>
          <w:szCs w:val="18"/>
        </w:rPr>
        <w:t xml:space="preserve">, </w:t>
      </w:r>
      <w:proofErr w:type="spellStart"/>
      <w:r w:rsidRPr="00062D0A">
        <w:rPr>
          <w:sz w:val="18"/>
          <w:szCs w:val="18"/>
        </w:rPr>
        <w:t>pero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puede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aumentar</w:t>
      </w:r>
      <w:proofErr w:type="spellEnd"/>
      <w:r w:rsidRPr="00062D0A">
        <w:rPr>
          <w:sz w:val="18"/>
          <w:szCs w:val="18"/>
        </w:rPr>
        <w:t xml:space="preserve"> el </w:t>
      </w:r>
      <w:proofErr w:type="spellStart"/>
      <w:r w:rsidRPr="00062D0A">
        <w:rPr>
          <w:sz w:val="18"/>
          <w:szCs w:val="18"/>
        </w:rPr>
        <w:t>riesgo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sobreajuste</w:t>
      </w:r>
      <w:proofErr w:type="spellEnd"/>
      <w:r w:rsidRPr="00062D0A">
        <w:rPr>
          <w:sz w:val="18"/>
          <w:szCs w:val="18"/>
        </w:rPr>
        <w:t>.</w:t>
      </w:r>
    </w:p>
    <w:p w14:paraId="0D8DA2BE" w14:textId="77777777" w:rsidR="006B37FE" w:rsidRPr="00062D0A" w:rsidRDefault="006B37FE" w:rsidP="00AC4E84">
      <w:pPr>
        <w:numPr>
          <w:ilvl w:val="0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Valores</w:t>
      </w:r>
      <w:proofErr w:type="spellEnd"/>
      <w:r w:rsidRPr="00062D0A">
        <w:rPr>
          <w:rStyle w:val="Textoennegrita"/>
          <w:sz w:val="18"/>
          <w:szCs w:val="18"/>
        </w:rPr>
        <w:t xml:space="preserve"> </w:t>
      </w:r>
      <w:proofErr w:type="spellStart"/>
      <w:r w:rsidRPr="00062D0A">
        <w:rPr>
          <w:rStyle w:val="Textoennegrita"/>
          <w:sz w:val="18"/>
          <w:szCs w:val="18"/>
        </w:rPr>
        <w:t>recomendados</w:t>
      </w:r>
      <w:proofErr w:type="spellEnd"/>
      <w:r w:rsidRPr="00062D0A">
        <w:rPr>
          <w:sz w:val="18"/>
          <w:szCs w:val="18"/>
        </w:rPr>
        <w:t>:</w:t>
      </w:r>
    </w:p>
    <w:p w14:paraId="0DA90B5F" w14:textId="77777777" w:rsidR="006B37FE" w:rsidRPr="00062D0A" w:rsidRDefault="006B37FE" w:rsidP="00AC4E84">
      <w:pPr>
        <w:numPr>
          <w:ilvl w:val="1"/>
          <w:numId w:val="43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Comienza</w:t>
      </w:r>
      <w:proofErr w:type="spellEnd"/>
      <w:r w:rsidRPr="00062D0A">
        <w:rPr>
          <w:sz w:val="18"/>
          <w:szCs w:val="18"/>
        </w:rPr>
        <w:t xml:space="preserve"> con 0.5-0.8.</w:t>
      </w:r>
    </w:p>
    <w:p w14:paraId="292605C4" w14:textId="1B7AC673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Peso de las Clases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class_weight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32B80A45" w14:textId="77777777" w:rsidR="006B37FE" w:rsidRPr="00062D0A" w:rsidRDefault="006B37FE" w:rsidP="00AC4E84">
      <w:pPr>
        <w:numPr>
          <w:ilvl w:val="0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Descripción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Controla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cómo</w:t>
      </w:r>
      <w:proofErr w:type="spellEnd"/>
      <w:r w:rsidRPr="00062D0A">
        <w:rPr>
          <w:sz w:val="18"/>
          <w:szCs w:val="18"/>
        </w:rPr>
        <w:t xml:space="preserve"> se </w:t>
      </w:r>
      <w:proofErr w:type="spellStart"/>
      <w:r w:rsidRPr="00062D0A">
        <w:rPr>
          <w:sz w:val="18"/>
          <w:szCs w:val="18"/>
        </w:rPr>
        <w:t>penalizan</w:t>
      </w:r>
      <w:proofErr w:type="spellEnd"/>
      <w:r w:rsidRPr="00062D0A">
        <w:rPr>
          <w:sz w:val="18"/>
          <w:szCs w:val="18"/>
        </w:rPr>
        <w:t xml:space="preserve"> las </w:t>
      </w:r>
      <w:proofErr w:type="spellStart"/>
      <w:r w:rsidRPr="00062D0A">
        <w:rPr>
          <w:sz w:val="18"/>
          <w:szCs w:val="18"/>
        </w:rPr>
        <w:t>clases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desbalanceadas</w:t>
      </w:r>
      <w:proofErr w:type="spellEnd"/>
      <w:r w:rsidRPr="00062D0A">
        <w:rPr>
          <w:sz w:val="18"/>
          <w:szCs w:val="18"/>
        </w:rPr>
        <w:t>.</w:t>
      </w:r>
    </w:p>
    <w:p w14:paraId="596EB947" w14:textId="77777777" w:rsidR="006B37FE" w:rsidRPr="00062D0A" w:rsidRDefault="006B37FE" w:rsidP="00AC4E84">
      <w:pPr>
        <w:numPr>
          <w:ilvl w:val="0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Impacto</w:t>
      </w:r>
      <w:proofErr w:type="spellEnd"/>
      <w:r w:rsidRPr="00062D0A">
        <w:rPr>
          <w:sz w:val="18"/>
          <w:szCs w:val="18"/>
        </w:rPr>
        <w:t>:</w:t>
      </w:r>
    </w:p>
    <w:p w14:paraId="07C6CC30" w14:textId="77777777" w:rsidR="006B37FE" w:rsidRPr="00062D0A" w:rsidRDefault="006B37FE" w:rsidP="00AC4E84">
      <w:pPr>
        <w:numPr>
          <w:ilvl w:val="1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Mejora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precisión</w:t>
      </w:r>
      <w:proofErr w:type="spellEnd"/>
      <w:r w:rsidRPr="00062D0A">
        <w:rPr>
          <w:sz w:val="18"/>
          <w:szCs w:val="18"/>
        </w:rPr>
        <w:t xml:space="preserve"> para </w:t>
      </w:r>
      <w:proofErr w:type="spellStart"/>
      <w:r w:rsidRPr="00062D0A">
        <w:rPr>
          <w:sz w:val="18"/>
          <w:szCs w:val="18"/>
        </w:rPr>
        <w:t>clases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minoritarias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en</w:t>
      </w:r>
      <w:proofErr w:type="spellEnd"/>
      <w:r w:rsidRPr="00062D0A">
        <w:rPr>
          <w:sz w:val="18"/>
          <w:szCs w:val="18"/>
        </w:rPr>
        <w:t xml:space="preserve"> conjuntos </w:t>
      </w:r>
      <w:proofErr w:type="spellStart"/>
      <w:r w:rsidRPr="00062D0A">
        <w:rPr>
          <w:sz w:val="18"/>
          <w:szCs w:val="18"/>
        </w:rPr>
        <w:t>desbalanceados</w:t>
      </w:r>
      <w:proofErr w:type="spellEnd"/>
      <w:r w:rsidRPr="00062D0A">
        <w:rPr>
          <w:sz w:val="18"/>
          <w:szCs w:val="18"/>
        </w:rPr>
        <w:t>.</w:t>
      </w:r>
    </w:p>
    <w:p w14:paraId="7093F66C" w14:textId="77777777" w:rsidR="006B37FE" w:rsidRPr="00062D0A" w:rsidRDefault="006B37FE" w:rsidP="00AC4E84">
      <w:pPr>
        <w:numPr>
          <w:ilvl w:val="0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rStyle w:val="Textoennegrita"/>
          <w:sz w:val="18"/>
          <w:szCs w:val="18"/>
        </w:rPr>
        <w:t>Opciones</w:t>
      </w:r>
      <w:proofErr w:type="spellEnd"/>
      <w:r w:rsidRPr="00062D0A">
        <w:rPr>
          <w:sz w:val="18"/>
          <w:szCs w:val="18"/>
        </w:rPr>
        <w:t>:</w:t>
      </w:r>
    </w:p>
    <w:p w14:paraId="776174C8" w14:textId="77777777" w:rsidR="006B37FE" w:rsidRPr="00062D0A" w:rsidRDefault="006B37FE" w:rsidP="00AC4E84">
      <w:pPr>
        <w:numPr>
          <w:ilvl w:val="1"/>
          <w:numId w:val="44"/>
        </w:numPr>
        <w:spacing w:after="0" w:line="240" w:lineRule="auto"/>
        <w:jc w:val="both"/>
        <w:rPr>
          <w:sz w:val="18"/>
          <w:szCs w:val="18"/>
        </w:rPr>
      </w:pPr>
      <w:r w:rsidRPr="00062D0A">
        <w:rPr>
          <w:rStyle w:val="CdigoHTML"/>
          <w:rFonts w:asciiTheme="minorHAnsi" w:eastAsiaTheme="minorEastAsia" w:hAnsiTheme="minorHAnsi"/>
          <w:sz w:val="18"/>
          <w:szCs w:val="18"/>
        </w:rPr>
        <w:t>balanced</w:t>
      </w:r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Calcula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automáticamente</w:t>
      </w:r>
      <w:proofErr w:type="spellEnd"/>
      <w:r w:rsidRPr="00062D0A">
        <w:rPr>
          <w:sz w:val="18"/>
          <w:szCs w:val="18"/>
        </w:rPr>
        <w:t xml:space="preserve"> pesos </w:t>
      </w:r>
      <w:proofErr w:type="spellStart"/>
      <w:r w:rsidRPr="00062D0A">
        <w:rPr>
          <w:sz w:val="18"/>
          <w:szCs w:val="18"/>
        </w:rPr>
        <w:t>basados</w:t>
      </w:r>
      <w:proofErr w:type="spellEnd"/>
      <w:r w:rsidRPr="00062D0A">
        <w:rPr>
          <w:sz w:val="18"/>
          <w:szCs w:val="18"/>
        </w:rPr>
        <w:t xml:space="preserve"> </w:t>
      </w:r>
      <w:proofErr w:type="spellStart"/>
      <w:r w:rsidRPr="00062D0A">
        <w:rPr>
          <w:sz w:val="18"/>
          <w:szCs w:val="18"/>
        </w:rPr>
        <w:t>en</w:t>
      </w:r>
      <w:proofErr w:type="spellEnd"/>
      <w:r w:rsidRPr="00062D0A">
        <w:rPr>
          <w:sz w:val="18"/>
          <w:szCs w:val="18"/>
        </w:rPr>
        <w:t xml:space="preserve"> la </w:t>
      </w:r>
      <w:proofErr w:type="spellStart"/>
      <w:r w:rsidRPr="00062D0A">
        <w:rPr>
          <w:sz w:val="18"/>
          <w:szCs w:val="18"/>
        </w:rPr>
        <w:t>proporción</w:t>
      </w:r>
      <w:proofErr w:type="spellEnd"/>
      <w:r w:rsidRPr="00062D0A">
        <w:rPr>
          <w:sz w:val="18"/>
          <w:szCs w:val="18"/>
        </w:rPr>
        <w:t xml:space="preserve"> de </w:t>
      </w:r>
      <w:proofErr w:type="spellStart"/>
      <w:r w:rsidRPr="00062D0A">
        <w:rPr>
          <w:sz w:val="18"/>
          <w:szCs w:val="18"/>
        </w:rPr>
        <w:t>clases</w:t>
      </w:r>
      <w:proofErr w:type="spellEnd"/>
      <w:r w:rsidRPr="00062D0A">
        <w:rPr>
          <w:sz w:val="18"/>
          <w:szCs w:val="18"/>
        </w:rPr>
        <w:t>.</w:t>
      </w:r>
    </w:p>
    <w:p w14:paraId="70CA1E0E" w14:textId="77777777" w:rsidR="006B37FE" w:rsidRPr="00062D0A" w:rsidRDefault="006B37FE" w:rsidP="00AC4E84">
      <w:pPr>
        <w:numPr>
          <w:ilvl w:val="1"/>
          <w:numId w:val="44"/>
        </w:numPr>
        <w:spacing w:after="0" w:line="240" w:lineRule="auto"/>
        <w:jc w:val="both"/>
        <w:rPr>
          <w:sz w:val="18"/>
          <w:szCs w:val="18"/>
        </w:rPr>
      </w:pPr>
      <w:proofErr w:type="spellStart"/>
      <w:r w:rsidRPr="00062D0A">
        <w:rPr>
          <w:sz w:val="18"/>
          <w:szCs w:val="18"/>
        </w:rPr>
        <w:t>Diccionario</w:t>
      </w:r>
      <w:proofErr w:type="spellEnd"/>
      <w:r w:rsidRPr="00062D0A">
        <w:rPr>
          <w:sz w:val="18"/>
          <w:szCs w:val="18"/>
        </w:rPr>
        <w:t xml:space="preserve">: </w:t>
      </w:r>
      <w:proofErr w:type="spellStart"/>
      <w:r w:rsidRPr="00062D0A">
        <w:rPr>
          <w:sz w:val="18"/>
          <w:szCs w:val="18"/>
        </w:rPr>
        <w:t>Especifica</w:t>
      </w:r>
      <w:proofErr w:type="spellEnd"/>
      <w:r w:rsidRPr="00062D0A">
        <w:rPr>
          <w:sz w:val="18"/>
          <w:szCs w:val="18"/>
        </w:rPr>
        <w:t xml:space="preserve"> pesos </w:t>
      </w:r>
      <w:proofErr w:type="spellStart"/>
      <w:r w:rsidRPr="00062D0A">
        <w:rPr>
          <w:sz w:val="18"/>
          <w:szCs w:val="18"/>
        </w:rPr>
        <w:t>manualmente</w:t>
      </w:r>
      <w:proofErr w:type="spellEnd"/>
      <w:r w:rsidRPr="00062D0A">
        <w:rPr>
          <w:sz w:val="18"/>
          <w:szCs w:val="18"/>
        </w:rPr>
        <w:t>.</w:t>
      </w:r>
    </w:p>
    <w:p w14:paraId="14EFF39A" w14:textId="0EC5D034" w:rsidR="006B37FE" w:rsidRPr="006B37FE" w:rsidRDefault="006B37FE" w:rsidP="00AC4E84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Style w:val="Textoennegrita"/>
          <w:rFonts w:asciiTheme="minorHAnsi" w:hAnsiTheme="minorHAnsi"/>
          <w:sz w:val="20"/>
          <w:szCs w:val="20"/>
        </w:rPr>
      </w:pPr>
      <w:r w:rsidRPr="006B37FE">
        <w:rPr>
          <w:rStyle w:val="Textoennegrita"/>
          <w:rFonts w:asciiTheme="minorHAnsi" w:hAnsiTheme="minorHAnsi"/>
          <w:sz w:val="20"/>
          <w:szCs w:val="20"/>
        </w:rPr>
        <w:t>Número de Hilos Paralelos (</w:t>
      </w:r>
      <w:proofErr w:type="spellStart"/>
      <w:r w:rsidRPr="006B37FE">
        <w:rPr>
          <w:rStyle w:val="Textoennegrita"/>
          <w:rFonts w:asciiTheme="minorHAnsi" w:hAnsiTheme="minorHAnsi"/>
          <w:sz w:val="20"/>
          <w:szCs w:val="20"/>
        </w:rPr>
        <w:t>n_jobs</w:t>
      </w:r>
      <w:proofErr w:type="spellEnd"/>
      <w:r w:rsidRPr="006B37FE">
        <w:rPr>
          <w:rStyle w:val="Textoennegrita"/>
          <w:rFonts w:asciiTheme="minorHAnsi" w:hAnsiTheme="minorHAnsi"/>
          <w:sz w:val="20"/>
          <w:szCs w:val="20"/>
        </w:rPr>
        <w:t>)</w:t>
      </w:r>
    </w:p>
    <w:p w14:paraId="54611FCE" w14:textId="77777777" w:rsidR="006B37FE" w:rsidRPr="006B37FE" w:rsidRDefault="006B37FE" w:rsidP="00AC4E84">
      <w:pPr>
        <w:numPr>
          <w:ilvl w:val="0"/>
          <w:numId w:val="4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Descripción</w:t>
      </w:r>
      <w:proofErr w:type="spellEnd"/>
      <w:r w:rsidRPr="006B37FE">
        <w:rPr>
          <w:sz w:val="20"/>
          <w:szCs w:val="20"/>
        </w:rPr>
        <w:t xml:space="preserve">: </w:t>
      </w:r>
      <w:proofErr w:type="spellStart"/>
      <w:r w:rsidRPr="006B37FE">
        <w:rPr>
          <w:sz w:val="20"/>
          <w:szCs w:val="20"/>
        </w:rPr>
        <w:t>Número</w:t>
      </w:r>
      <w:proofErr w:type="spellEnd"/>
      <w:r w:rsidRPr="006B37FE">
        <w:rPr>
          <w:sz w:val="20"/>
          <w:szCs w:val="20"/>
        </w:rPr>
        <w:t xml:space="preserve"> de </w:t>
      </w:r>
      <w:proofErr w:type="spellStart"/>
      <w:r w:rsidRPr="006B37FE">
        <w:rPr>
          <w:sz w:val="20"/>
          <w:szCs w:val="20"/>
        </w:rPr>
        <w:t>núcleos</w:t>
      </w:r>
      <w:proofErr w:type="spellEnd"/>
      <w:r w:rsidRPr="006B37FE">
        <w:rPr>
          <w:sz w:val="20"/>
          <w:szCs w:val="20"/>
        </w:rPr>
        <w:t xml:space="preserve"> CPU </w:t>
      </w:r>
      <w:proofErr w:type="spellStart"/>
      <w:r w:rsidRPr="006B37FE">
        <w:rPr>
          <w:sz w:val="20"/>
          <w:szCs w:val="20"/>
        </w:rPr>
        <w:t>utilizados</w:t>
      </w:r>
      <w:proofErr w:type="spellEnd"/>
      <w:r w:rsidRPr="006B37FE">
        <w:rPr>
          <w:sz w:val="20"/>
          <w:szCs w:val="20"/>
        </w:rPr>
        <w:t xml:space="preserve"> para </w:t>
      </w:r>
      <w:proofErr w:type="spellStart"/>
      <w:r w:rsidRPr="006B37FE">
        <w:rPr>
          <w:sz w:val="20"/>
          <w:szCs w:val="20"/>
        </w:rPr>
        <w:t>entrenar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modelos</w:t>
      </w:r>
      <w:proofErr w:type="spellEnd"/>
      <w:r w:rsidRPr="006B37FE">
        <w:rPr>
          <w:sz w:val="20"/>
          <w:szCs w:val="20"/>
        </w:rPr>
        <w:t xml:space="preserve"> base.</w:t>
      </w:r>
    </w:p>
    <w:p w14:paraId="2D0DF8E7" w14:textId="77777777" w:rsidR="006B37FE" w:rsidRPr="006B37FE" w:rsidRDefault="006B37FE" w:rsidP="00AC4E84">
      <w:pPr>
        <w:numPr>
          <w:ilvl w:val="0"/>
          <w:numId w:val="4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Impacto</w:t>
      </w:r>
      <w:proofErr w:type="spellEnd"/>
      <w:r w:rsidRPr="006B37FE">
        <w:rPr>
          <w:sz w:val="20"/>
          <w:szCs w:val="20"/>
        </w:rPr>
        <w:t>:</w:t>
      </w:r>
    </w:p>
    <w:p w14:paraId="0C12924F" w14:textId="77777777" w:rsidR="006B37FE" w:rsidRPr="006B37FE" w:rsidRDefault="006B37FE" w:rsidP="00AC4E84">
      <w:pPr>
        <w:numPr>
          <w:ilvl w:val="1"/>
          <w:numId w:val="45"/>
        </w:numPr>
        <w:spacing w:after="0" w:line="240" w:lineRule="auto"/>
        <w:jc w:val="both"/>
        <w:rPr>
          <w:sz w:val="20"/>
          <w:szCs w:val="20"/>
        </w:rPr>
      </w:pPr>
      <w:r w:rsidRPr="006B37FE">
        <w:rPr>
          <w:rStyle w:val="CdigoHTML"/>
          <w:rFonts w:asciiTheme="minorHAnsi" w:eastAsiaTheme="minorEastAsia" w:hAnsiTheme="minorHAnsi"/>
          <w:b/>
          <w:bCs/>
        </w:rPr>
        <w:t>-1</w:t>
      </w:r>
      <w:r w:rsidRPr="006B37FE">
        <w:rPr>
          <w:sz w:val="20"/>
          <w:szCs w:val="20"/>
        </w:rPr>
        <w:t xml:space="preserve">: </w:t>
      </w:r>
      <w:proofErr w:type="spellStart"/>
      <w:r w:rsidRPr="006B37FE">
        <w:rPr>
          <w:sz w:val="20"/>
          <w:szCs w:val="20"/>
        </w:rPr>
        <w:t>Utiliza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todos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núcleos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disponibles</w:t>
      </w:r>
      <w:proofErr w:type="spellEnd"/>
      <w:r w:rsidRPr="006B37FE">
        <w:rPr>
          <w:sz w:val="20"/>
          <w:szCs w:val="20"/>
        </w:rPr>
        <w:t xml:space="preserve"> (</w:t>
      </w:r>
      <w:proofErr w:type="spellStart"/>
      <w:r w:rsidRPr="006B37FE">
        <w:rPr>
          <w:sz w:val="20"/>
          <w:szCs w:val="20"/>
        </w:rPr>
        <w:t>recomendado</w:t>
      </w:r>
      <w:proofErr w:type="spellEnd"/>
      <w:r w:rsidRPr="006B37FE">
        <w:rPr>
          <w:sz w:val="20"/>
          <w:szCs w:val="20"/>
        </w:rPr>
        <w:t xml:space="preserve"> para </w:t>
      </w:r>
      <w:proofErr w:type="spellStart"/>
      <w:r w:rsidRPr="006B37FE">
        <w:rPr>
          <w:sz w:val="20"/>
          <w:szCs w:val="20"/>
        </w:rPr>
        <w:t>grandes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datos</w:t>
      </w:r>
      <w:proofErr w:type="spellEnd"/>
      <w:r w:rsidRPr="006B37FE">
        <w:rPr>
          <w:sz w:val="20"/>
          <w:szCs w:val="20"/>
        </w:rPr>
        <w:t>).</w:t>
      </w:r>
    </w:p>
    <w:p w14:paraId="3F8392C0" w14:textId="6B445F02" w:rsidR="006B37FE" w:rsidRDefault="006B37FE" w:rsidP="00AC4E84">
      <w:pPr>
        <w:numPr>
          <w:ilvl w:val="1"/>
          <w:numId w:val="4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Acelera</w:t>
      </w:r>
      <w:proofErr w:type="spellEnd"/>
      <w:r w:rsidRPr="006B37FE">
        <w:rPr>
          <w:sz w:val="20"/>
          <w:szCs w:val="20"/>
        </w:rPr>
        <w:t xml:space="preserve"> el </w:t>
      </w:r>
      <w:proofErr w:type="spellStart"/>
      <w:r w:rsidRPr="006B37FE">
        <w:rPr>
          <w:sz w:val="20"/>
          <w:szCs w:val="20"/>
        </w:rPr>
        <w:t>entrenamiento</w:t>
      </w:r>
      <w:proofErr w:type="spellEnd"/>
      <w:r w:rsidRPr="006B37FE">
        <w:rPr>
          <w:sz w:val="20"/>
          <w:szCs w:val="20"/>
        </w:rPr>
        <w:t xml:space="preserve"> de Bagging y Random Forest.</w:t>
      </w:r>
    </w:p>
    <w:p w14:paraId="38FDD09B" w14:textId="77777777" w:rsidR="00AC4E84" w:rsidRPr="006B37FE" w:rsidRDefault="00AC4E84" w:rsidP="00AC4E84">
      <w:pPr>
        <w:spacing w:after="0" w:line="240" w:lineRule="auto"/>
        <w:ind w:left="1440"/>
        <w:jc w:val="both"/>
        <w:rPr>
          <w:sz w:val="20"/>
          <w:szCs w:val="20"/>
        </w:rPr>
      </w:pPr>
    </w:p>
    <w:p w14:paraId="0C90DEA5" w14:textId="77777777" w:rsidR="006B37FE" w:rsidRPr="00F570B2" w:rsidRDefault="006B37FE" w:rsidP="00AC4E84">
      <w:pPr>
        <w:pStyle w:val="Ttulo3"/>
        <w:keepNext w:val="0"/>
        <w:keepLines w:val="0"/>
        <w:spacing w:before="0" w:line="240" w:lineRule="auto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s-ES_tradnl" w:eastAsia="es-ES_tradnl"/>
        </w:rPr>
      </w:pPr>
      <w:proofErr w:type="spellStart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>Cómo</w:t>
      </w:r>
      <w:proofErr w:type="spellEnd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 xml:space="preserve"> </w:t>
      </w:r>
      <w:proofErr w:type="spellStart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>Ajustar</w:t>
      </w:r>
      <w:proofErr w:type="spellEnd"/>
      <w:r w:rsidRPr="00F570B2">
        <w:rPr>
          <w:rFonts w:eastAsia="Times New Roman" w:cstheme="minorHAnsi"/>
          <w:color w:val="auto"/>
          <w:sz w:val="20"/>
          <w:szCs w:val="20"/>
          <w:lang w:val="es-ES_tradnl" w:eastAsia="es-ES_tradnl"/>
        </w:rPr>
        <w:t xml:space="preserve"> Hiperparámetros</w:t>
      </w:r>
    </w:p>
    <w:p w14:paraId="2CBA197D" w14:textId="77777777" w:rsidR="006B37FE" w:rsidRPr="006B37FE" w:rsidRDefault="006B37FE" w:rsidP="00AC4E84">
      <w:pPr>
        <w:numPr>
          <w:ilvl w:val="0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Validación</w:t>
      </w:r>
      <w:proofErr w:type="spellEnd"/>
      <w:r w:rsidRPr="006B37FE">
        <w:rPr>
          <w:rStyle w:val="Textoennegrita"/>
          <w:sz w:val="20"/>
          <w:szCs w:val="20"/>
        </w:rPr>
        <w:t xml:space="preserve"> Cruzada</w:t>
      </w:r>
      <w:r w:rsidRPr="006B37FE">
        <w:rPr>
          <w:sz w:val="20"/>
          <w:szCs w:val="20"/>
        </w:rPr>
        <w:t>:</w:t>
      </w:r>
    </w:p>
    <w:p w14:paraId="7A709710" w14:textId="77777777" w:rsidR="006B37FE" w:rsidRPr="006B37FE" w:rsidRDefault="006B37FE" w:rsidP="00AC4E84">
      <w:pPr>
        <w:numPr>
          <w:ilvl w:val="1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Usa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rStyle w:val="CdigoHTML"/>
          <w:rFonts w:asciiTheme="minorHAnsi" w:eastAsiaTheme="minorEastAsia" w:hAnsiTheme="minorHAnsi"/>
        </w:rPr>
        <w:t>GridSearchCV</w:t>
      </w:r>
      <w:proofErr w:type="spellEnd"/>
      <w:r w:rsidRPr="006B37FE">
        <w:rPr>
          <w:sz w:val="20"/>
          <w:szCs w:val="20"/>
        </w:rPr>
        <w:t xml:space="preserve"> o </w:t>
      </w:r>
      <w:proofErr w:type="spellStart"/>
      <w:r w:rsidRPr="006B37FE">
        <w:rPr>
          <w:rStyle w:val="CdigoHTML"/>
          <w:rFonts w:asciiTheme="minorHAnsi" w:eastAsiaTheme="minorEastAsia" w:hAnsiTheme="minorHAnsi"/>
        </w:rPr>
        <w:t>RandomizedSearchCV</w:t>
      </w:r>
      <w:proofErr w:type="spellEnd"/>
      <w:r w:rsidRPr="006B37FE">
        <w:rPr>
          <w:sz w:val="20"/>
          <w:szCs w:val="20"/>
        </w:rPr>
        <w:t xml:space="preserve"> para </w:t>
      </w:r>
      <w:proofErr w:type="spellStart"/>
      <w:r w:rsidRPr="006B37FE">
        <w:rPr>
          <w:sz w:val="20"/>
          <w:szCs w:val="20"/>
        </w:rPr>
        <w:t>encontrar</w:t>
      </w:r>
      <w:proofErr w:type="spellEnd"/>
      <w:r w:rsidRPr="006B37FE">
        <w:rPr>
          <w:sz w:val="20"/>
          <w:szCs w:val="20"/>
        </w:rPr>
        <w:t xml:space="preserve"> los </w:t>
      </w:r>
      <w:proofErr w:type="spellStart"/>
      <w:r w:rsidRPr="006B37FE">
        <w:rPr>
          <w:sz w:val="20"/>
          <w:szCs w:val="20"/>
        </w:rPr>
        <w:t>mejores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valores</w:t>
      </w:r>
      <w:proofErr w:type="spellEnd"/>
      <w:r w:rsidRPr="006B37FE">
        <w:rPr>
          <w:sz w:val="20"/>
          <w:szCs w:val="20"/>
        </w:rPr>
        <w:t>.</w:t>
      </w:r>
    </w:p>
    <w:p w14:paraId="4C604C07" w14:textId="77777777" w:rsidR="006B37FE" w:rsidRPr="006B37FE" w:rsidRDefault="006B37FE" w:rsidP="00AC4E84">
      <w:pPr>
        <w:numPr>
          <w:ilvl w:val="0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rStyle w:val="Textoennegrita"/>
          <w:sz w:val="20"/>
          <w:szCs w:val="20"/>
        </w:rPr>
        <w:t>Empieza</w:t>
      </w:r>
      <w:proofErr w:type="spellEnd"/>
      <w:r w:rsidRPr="006B37FE">
        <w:rPr>
          <w:rStyle w:val="Textoennegrita"/>
          <w:sz w:val="20"/>
          <w:szCs w:val="20"/>
        </w:rPr>
        <w:t xml:space="preserve"> con </w:t>
      </w:r>
      <w:proofErr w:type="spellStart"/>
      <w:r w:rsidRPr="006B37FE">
        <w:rPr>
          <w:rStyle w:val="Textoennegrita"/>
          <w:sz w:val="20"/>
          <w:szCs w:val="20"/>
        </w:rPr>
        <w:t>Valores</w:t>
      </w:r>
      <w:proofErr w:type="spellEnd"/>
      <w:r w:rsidRPr="006B37FE">
        <w:rPr>
          <w:rStyle w:val="Textoennegrita"/>
          <w:sz w:val="20"/>
          <w:szCs w:val="20"/>
        </w:rPr>
        <w:t xml:space="preserve"> por </w:t>
      </w:r>
      <w:proofErr w:type="spellStart"/>
      <w:r w:rsidRPr="006B37FE">
        <w:rPr>
          <w:rStyle w:val="Textoennegrita"/>
          <w:sz w:val="20"/>
          <w:szCs w:val="20"/>
        </w:rPr>
        <w:t>Defecto</w:t>
      </w:r>
      <w:proofErr w:type="spellEnd"/>
      <w:r w:rsidRPr="006B37FE">
        <w:rPr>
          <w:sz w:val="20"/>
          <w:szCs w:val="20"/>
        </w:rPr>
        <w:t>:</w:t>
      </w:r>
    </w:p>
    <w:p w14:paraId="25519544" w14:textId="77777777" w:rsidR="006B37FE" w:rsidRPr="006B37FE" w:rsidRDefault="006B37FE" w:rsidP="00AC4E84">
      <w:pPr>
        <w:numPr>
          <w:ilvl w:val="1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Ajusta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manualmente</w:t>
      </w:r>
      <w:proofErr w:type="spellEnd"/>
      <w:r w:rsidRPr="006B37FE">
        <w:rPr>
          <w:sz w:val="20"/>
          <w:szCs w:val="20"/>
        </w:rPr>
        <w:t xml:space="preserve"> solo los hiperparámetros </w:t>
      </w:r>
      <w:proofErr w:type="spellStart"/>
      <w:r w:rsidRPr="006B37FE">
        <w:rPr>
          <w:sz w:val="20"/>
          <w:szCs w:val="20"/>
        </w:rPr>
        <w:t>más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sensibles</w:t>
      </w:r>
      <w:proofErr w:type="spellEnd"/>
      <w:r w:rsidRPr="006B37FE">
        <w:rPr>
          <w:sz w:val="20"/>
          <w:szCs w:val="20"/>
        </w:rPr>
        <w:t xml:space="preserve"> (</w:t>
      </w:r>
      <w:proofErr w:type="spellStart"/>
      <w:r w:rsidRPr="006B37FE">
        <w:rPr>
          <w:sz w:val="20"/>
          <w:szCs w:val="20"/>
        </w:rPr>
        <w:t>como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rStyle w:val="CdigoHTML"/>
          <w:rFonts w:asciiTheme="minorHAnsi" w:eastAsiaTheme="minorEastAsia" w:hAnsiTheme="minorHAnsi"/>
        </w:rPr>
        <w:t>n_estimators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rStyle w:val="CdigoHTML"/>
          <w:rFonts w:asciiTheme="minorHAnsi" w:eastAsiaTheme="minorEastAsia" w:hAnsiTheme="minorHAnsi"/>
        </w:rPr>
        <w:t>max_depth</w:t>
      </w:r>
      <w:proofErr w:type="spellEnd"/>
      <w:r w:rsidRPr="006B37FE">
        <w:rPr>
          <w:sz w:val="20"/>
          <w:szCs w:val="20"/>
        </w:rPr>
        <w:t>).</w:t>
      </w:r>
    </w:p>
    <w:p w14:paraId="45D81AAF" w14:textId="77777777" w:rsidR="006B37FE" w:rsidRPr="006B37FE" w:rsidRDefault="006B37FE" w:rsidP="00AC4E84">
      <w:pPr>
        <w:numPr>
          <w:ilvl w:val="0"/>
          <w:numId w:val="48"/>
        </w:numPr>
        <w:spacing w:after="0" w:line="240" w:lineRule="auto"/>
        <w:jc w:val="both"/>
        <w:rPr>
          <w:sz w:val="20"/>
          <w:szCs w:val="20"/>
        </w:rPr>
      </w:pPr>
      <w:r w:rsidRPr="006B37FE">
        <w:rPr>
          <w:rStyle w:val="Textoennegrita"/>
          <w:sz w:val="20"/>
          <w:szCs w:val="20"/>
        </w:rPr>
        <w:t xml:space="preserve">Evita el </w:t>
      </w:r>
      <w:proofErr w:type="spellStart"/>
      <w:r w:rsidRPr="006B37FE">
        <w:rPr>
          <w:rStyle w:val="Textoennegrita"/>
          <w:sz w:val="20"/>
          <w:szCs w:val="20"/>
        </w:rPr>
        <w:t>Sobreajuste</w:t>
      </w:r>
      <w:proofErr w:type="spellEnd"/>
      <w:r w:rsidRPr="006B37FE">
        <w:rPr>
          <w:sz w:val="20"/>
          <w:szCs w:val="20"/>
        </w:rPr>
        <w:t>:</w:t>
      </w:r>
    </w:p>
    <w:p w14:paraId="259C4FD0" w14:textId="79E2D3FA" w:rsidR="006B37FE" w:rsidRPr="002B069E" w:rsidRDefault="006B37FE" w:rsidP="00AC4E84">
      <w:pPr>
        <w:numPr>
          <w:ilvl w:val="1"/>
          <w:numId w:val="48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6B37FE">
        <w:rPr>
          <w:sz w:val="20"/>
          <w:szCs w:val="20"/>
        </w:rPr>
        <w:t>Usa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validación</w:t>
      </w:r>
      <w:proofErr w:type="spellEnd"/>
      <w:r w:rsidRPr="006B37FE">
        <w:rPr>
          <w:sz w:val="20"/>
          <w:szCs w:val="20"/>
        </w:rPr>
        <w:t xml:space="preserve"> </w:t>
      </w:r>
      <w:proofErr w:type="spellStart"/>
      <w:r w:rsidRPr="006B37FE">
        <w:rPr>
          <w:sz w:val="20"/>
          <w:szCs w:val="20"/>
        </w:rPr>
        <w:t>cruzada</w:t>
      </w:r>
      <w:proofErr w:type="spellEnd"/>
      <w:r w:rsidRPr="006B37FE">
        <w:rPr>
          <w:sz w:val="20"/>
          <w:szCs w:val="20"/>
        </w:rPr>
        <w:t xml:space="preserve"> y </w:t>
      </w:r>
      <w:proofErr w:type="spellStart"/>
      <w:r w:rsidRPr="006B37FE">
        <w:rPr>
          <w:sz w:val="20"/>
          <w:szCs w:val="20"/>
        </w:rPr>
        <w:t>pruebas</w:t>
      </w:r>
      <w:proofErr w:type="spellEnd"/>
      <w:r w:rsidRPr="006B37FE">
        <w:rPr>
          <w:sz w:val="20"/>
          <w:szCs w:val="20"/>
        </w:rPr>
        <w:t xml:space="preserve"> con </w:t>
      </w:r>
      <w:proofErr w:type="spellStart"/>
      <w:r w:rsidRPr="006B37FE">
        <w:rPr>
          <w:sz w:val="20"/>
          <w:szCs w:val="20"/>
        </w:rPr>
        <w:t>datos</w:t>
      </w:r>
      <w:proofErr w:type="spellEnd"/>
      <w:r w:rsidRPr="006B37FE">
        <w:rPr>
          <w:sz w:val="20"/>
          <w:szCs w:val="20"/>
        </w:rPr>
        <w:t xml:space="preserve"> no vistos.</w:t>
      </w:r>
    </w:p>
    <w:p w14:paraId="38405717" w14:textId="49292ECB" w:rsidR="00DA3A7A" w:rsidRPr="006B37FE" w:rsidRDefault="00DA3A7A" w:rsidP="00AC4E84">
      <w:pPr>
        <w:pStyle w:val="Ttulo3"/>
        <w:keepNext w:val="0"/>
        <w:keepLines w:val="0"/>
        <w:spacing w:before="100" w:beforeAutospacing="1" w:after="100" w:afterAutospacing="1" w:line="240" w:lineRule="auto"/>
        <w:jc w:val="both"/>
        <w:rPr>
          <w:rFonts w:asciiTheme="minorHAnsi" w:hAnsiTheme="minorHAnsi"/>
          <w:sz w:val="20"/>
          <w:szCs w:val="20"/>
        </w:rPr>
      </w:pPr>
    </w:p>
    <w:sectPr w:rsidR="00DA3A7A" w:rsidRPr="006B3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205E20"/>
    <w:multiLevelType w:val="multilevel"/>
    <w:tmpl w:val="62A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7066E6"/>
    <w:multiLevelType w:val="multilevel"/>
    <w:tmpl w:val="8AE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745A8"/>
    <w:multiLevelType w:val="multilevel"/>
    <w:tmpl w:val="01D48F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9303A26"/>
    <w:multiLevelType w:val="multilevel"/>
    <w:tmpl w:val="27D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13E7F"/>
    <w:multiLevelType w:val="multilevel"/>
    <w:tmpl w:val="8F7620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511C2"/>
    <w:multiLevelType w:val="multilevel"/>
    <w:tmpl w:val="EE3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A1632"/>
    <w:multiLevelType w:val="multilevel"/>
    <w:tmpl w:val="84E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B6D82"/>
    <w:multiLevelType w:val="multilevel"/>
    <w:tmpl w:val="C2D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121A9"/>
    <w:multiLevelType w:val="multilevel"/>
    <w:tmpl w:val="3E5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87CE0"/>
    <w:multiLevelType w:val="hybridMultilevel"/>
    <w:tmpl w:val="CD56FD22"/>
    <w:lvl w:ilvl="0" w:tplc="0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311056"/>
    <w:multiLevelType w:val="multilevel"/>
    <w:tmpl w:val="60EE2A2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0CA11BB"/>
    <w:multiLevelType w:val="multilevel"/>
    <w:tmpl w:val="07FE1AB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1183AE9"/>
    <w:multiLevelType w:val="hybridMultilevel"/>
    <w:tmpl w:val="8936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1438E"/>
    <w:multiLevelType w:val="multilevel"/>
    <w:tmpl w:val="BA7EF30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46228"/>
    <w:multiLevelType w:val="multilevel"/>
    <w:tmpl w:val="CEFC1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521144"/>
    <w:multiLevelType w:val="multilevel"/>
    <w:tmpl w:val="0806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C21025"/>
    <w:multiLevelType w:val="multilevel"/>
    <w:tmpl w:val="3AC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D64BE"/>
    <w:multiLevelType w:val="multilevel"/>
    <w:tmpl w:val="2EA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9B7F67"/>
    <w:multiLevelType w:val="multilevel"/>
    <w:tmpl w:val="B26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21629"/>
    <w:multiLevelType w:val="multilevel"/>
    <w:tmpl w:val="98708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61491"/>
    <w:multiLevelType w:val="hybridMultilevel"/>
    <w:tmpl w:val="4B72B7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E7253"/>
    <w:multiLevelType w:val="multilevel"/>
    <w:tmpl w:val="46C6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C5289"/>
    <w:multiLevelType w:val="multilevel"/>
    <w:tmpl w:val="1B7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635CB"/>
    <w:multiLevelType w:val="multilevel"/>
    <w:tmpl w:val="D10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70AB6"/>
    <w:multiLevelType w:val="multilevel"/>
    <w:tmpl w:val="22961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E6314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98B603C"/>
    <w:multiLevelType w:val="multilevel"/>
    <w:tmpl w:val="5596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91CD3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D4685"/>
    <w:multiLevelType w:val="multilevel"/>
    <w:tmpl w:val="412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6055F"/>
    <w:multiLevelType w:val="multilevel"/>
    <w:tmpl w:val="934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76C5A"/>
    <w:multiLevelType w:val="multilevel"/>
    <w:tmpl w:val="2E6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25BC2"/>
    <w:multiLevelType w:val="hybridMultilevel"/>
    <w:tmpl w:val="E464515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CA3E6D"/>
    <w:multiLevelType w:val="multilevel"/>
    <w:tmpl w:val="5D249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06800"/>
    <w:multiLevelType w:val="multilevel"/>
    <w:tmpl w:val="36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0445C"/>
    <w:multiLevelType w:val="multilevel"/>
    <w:tmpl w:val="69D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D19AD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73FB389B"/>
    <w:multiLevelType w:val="multilevel"/>
    <w:tmpl w:val="882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23509"/>
    <w:multiLevelType w:val="multilevel"/>
    <w:tmpl w:val="BD9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F4E26"/>
    <w:multiLevelType w:val="hybridMultilevel"/>
    <w:tmpl w:val="7AEC3B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2F5D"/>
    <w:multiLevelType w:val="hybridMultilevel"/>
    <w:tmpl w:val="5C129F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26DBB"/>
    <w:multiLevelType w:val="multilevel"/>
    <w:tmpl w:val="D3B0A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7F886B6E"/>
    <w:multiLevelType w:val="multilevel"/>
    <w:tmpl w:val="5E0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8"/>
  </w:num>
  <w:num w:numId="9">
    <w:abstractNumId w:val="20"/>
  </w:num>
  <w:num w:numId="10">
    <w:abstractNumId w:val="42"/>
  </w:num>
  <w:num w:numId="11">
    <w:abstractNumId w:val="24"/>
  </w:num>
  <w:num w:numId="12">
    <w:abstractNumId w:val="25"/>
  </w:num>
  <w:num w:numId="13">
    <w:abstractNumId w:val="30"/>
  </w:num>
  <w:num w:numId="14">
    <w:abstractNumId w:val="40"/>
  </w:num>
  <w:num w:numId="15">
    <w:abstractNumId w:val="32"/>
  </w:num>
  <w:num w:numId="16">
    <w:abstractNumId w:val="23"/>
  </w:num>
  <w:num w:numId="17">
    <w:abstractNumId w:val="6"/>
  </w:num>
  <w:num w:numId="18">
    <w:abstractNumId w:val="45"/>
  </w:num>
  <w:num w:numId="19">
    <w:abstractNumId w:val="44"/>
  </w:num>
  <w:num w:numId="20">
    <w:abstractNumId w:val="18"/>
  </w:num>
  <w:num w:numId="21">
    <w:abstractNumId w:val="26"/>
  </w:num>
  <w:num w:numId="22">
    <w:abstractNumId w:val="16"/>
  </w:num>
  <w:num w:numId="23">
    <w:abstractNumId w:val="17"/>
  </w:num>
  <w:num w:numId="24">
    <w:abstractNumId w:val="33"/>
  </w:num>
  <w:num w:numId="25">
    <w:abstractNumId w:val="31"/>
  </w:num>
  <w:num w:numId="26">
    <w:abstractNumId w:val="10"/>
  </w:num>
  <w:num w:numId="27">
    <w:abstractNumId w:val="37"/>
  </w:num>
  <w:num w:numId="28">
    <w:abstractNumId w:val="46"/>
  </w:num>
  <w:num w:numId="29">
    <w:abstractNumId w:val="41"/>
  </w:num>
  <w:num w:numId="30">
    <w:abstractNumId w:val="28"/>
  </w:num>
  <w:num w:numId="31">
    <w:abstractNumId w:val="7"/>
  </w:num>
  <w:num w:numId="32">
    <w:abstractNumId w:val="22"/>
  </w:num>
  <w:num w:numId="33">
    <w:abstractNumId w:val="27"/>
  </w:num>
  <w:num w:numId="34">
    <w:abstractNumId w:val="21"/>
  </w:num>
  <w:num w:numId="35">
    <w:abstractNumId w:val="19"/>
  </w:num>
  <w:num w:numId="36">
    <w:abstractNumId w:val="14"/>
  </w:num>
  <w:num w:numId="37">
    <w:abstractNumId w:val="34"/>
  </w:num>
  <w:num w:numId="38">
    <w:abstractNumId w:val="11"/>
  </w:num>
  <w:num w:numId="39">
    <w:abstractNumId w:val="12"/>
  </w:num>
  <w:num w:numId="40">
    <w:abstractNumId w:val="39"/>
  </w:num>
  <w:num w:numId="41">
    <w:abstractNumId w:val="47"/>
  </w:num>
  <w:num w:numId="42">
    <w:abstractNumId w:val="35"/>
  </w:num>
  <w:num w:numId="43">
    <w:abstractNumId w:val="36"/>
  </w:num>
  <w:num w:numId="44">
    <w:abstractNumId w:val="29"/>
  </w:num>
  <w:num w:numId="45">
    <w:abstractNumId w:val="43"/>
  </w:num>
  <w:num w:numId="46">
    <w:abstractNumId w:val="13"/>
  </w:num>
  <w:num w:numId="47">
    <w:abstractNumId w:val="9"/>
  </w:num>
  <w:num w:numId="48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D0A"/>
    <w:rsid w:val="00125FD5"/>
    <w:rsid w:val="0015074B"/>
    <w:rsid w:val="00162C92"/>
    <w:rsid w:val="0029639D"/>
    <w:rsid w:val="002B069E"/>
    <w:rsid w:val="002E5934"/>
    <w:rsid w:val="00326F90"/>
    <w:rsid w:val="00350DBF"/>
    <w:rsid w:val="0038326C"/>
    <w:rsid w:val="00396156"/>
    <w:rsid w:val="004E0982"/>
    <w:rsid w:val="00587C13"/>
    <w:rsid w:val="005970B2"/>
    <w:rsid w:val="00661A29"/>
    <w:rsid w:val="006A1EBA"/>
    <w:rsid w:val="006B37FE"/>
    <w:rsid w:val="007244C5"/>
    <w:rsid w:val="00740EF6"/>
    <w:rsid w:val="007B79F8"/>
    <w:rsid w:val="008E3C66"/>
    <w:rsid w:val="00934484"/>
    <w:rsid w:val="0095659E"/>
    <w:rsid w:val="009A64B4"/>
    <w:rsid w:val="00A31B9F"/>
    <w:rsid w:val="00A40B3D"/>
    <w:rsid w:val="00A415F0"/>
    <w:rsid w:val="00AA1D8D"/>
    <w:rsid w:val="00AC4E84"/>
    <w:rsid w:val="00B41590"/>
    <w:rsid w:val="00B47730"/>
    <w:rsid w:val="00C05322"/>
    <w:rsid w:val="00C410BB"/>
    <w:rsid w:val="00CB0664"/>
    <w:rsid w:val="00CC7503"/>
    <w:rsid w:val="00DA3A7A"/>
    <w:rsid w:val="00E10E1D"/>
    <w:rsid w:val="00E822B7"/>
    <w:rsid w:val="00F51379"/>
    <w:rsid w:val="00F570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24062061"/>
  <w14:defaultImageDpi w14:val="300"/>
  <w15:docId w15:val="{6BC1B92C-FD19-4301-94C9-59F3BC47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0B2"/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587C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18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8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3003</Words>
  <Characters>16520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Amaia De La Cruz Iturria</cp:lastModifiedBy>
  <cp:revision>29</cp:revision>
  <dcterms:created xsi:type="dcterms:W3CDTF">2013-12-23T23:15:00Z</dcterms:created>
  <dcterms:modified xsi:type="dcterms:W3CDTF">2024-11-28T10:40:00Z</dcterms:modified>
  <cp:category/>
</cp:coreProperties>
</file>